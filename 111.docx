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48"/>
        </w:rPr>
        <w:t>单选</w:t>
      </w:r>
    </w:p>
    <w:p>
      <w:r>
        <w:rPr>
          <w:color w:val="0591CE"/>
        </w:rPr>
        <w:t>1：ZY3600/09/19型液压支架高度为()。</w:t>
      </w:r>
    </w:p>
    <w:p>
      <w:r>
        <w:tab/>
        <w:tab/>
        <w:t>A:900-1900mm</w:t>
        <w:tab/>
        <w:tab/>
        <w:t>B:900-1７００mm</w:t>
        <w:br/>
        <w:tab/>
        <w:tab/>
        <w:t>C:900-1６００mm</w:t>
        <w:tab/>
        <w:tab/>
        <w:t>D:７00-190０mm</w:t>
      </w:r>
    </w:p>
    <w:p>
      <w:r>
        <w:rPr>
          <w:color w:val="DD001B"/>
        </w:rPr>
        <w:tab/>
        <w:t>标准答案：A</w:t>
        <w:tab/>
        <w:t>难易程度：中等</w:t>
      </w:r>
    </w:p>
    <w:p>
      <w:r>
        <w:rPr>
          <w:color w:val="0591CE"/>
        </w:rPr>
        <w:t>2：ZY3800/15/30型液压支架高度()ｍｍ。</w:t>
      </w:r>
    </w:p>
    <w:p>
      <w:r>
        <w:tab/>
        <w:tab/>
        <w:t>A:1500-29００</w:t>
        <w:tab/>
        <w:tab/>
        <w:t>B:1500-3000</w:t>
        <w:br/>
        <w:tab/>
        <w:tab/>
        <w:t>C:1６00-２８００</w:t>
        <w:tab/>
        <w:tab/>
        <w:t>D:1９00-300０</w:t>
      </w:r>
    </w:p>
    <w:p>
      <w:r>
        <w:rPr>
          <w:color w:val="DD001B"/>
        </w:rPr>
        <w:tab/>
        <w:t>标准答案：B</w:t>
        <w:tab/>
        <w:t>难易程度：中等</w:t>
      </w:r>
    </w:p>
    <w:p>
      <w:r>
        <w:rPr>
          <w:color w:val="0591CE"/>
        </w:rPr>
        <w:t>3：粉尘对人体的健康危害主要影响()。</w:t>
      </w:r>
    </w:p>
    <w:p>
      <w:r>
        <w:tab/>
        <w:tab/>
        <w:t>A:消化系统</w:t>
        <w:tab/>
        <w:tab/>
        <w:t>B:呼吸系统</w:t>
        <w:br/>
        <w:tab/>
        <w:tab/>
        <w:t>C:神经系统</w:t>
      </w:r>
    </w:p>
    <w:p>
      <w:r>
        <w:rPr>
          <w:color w:val="DD001B"/>
        </w:rPr>
        <w:tab/>
        <w:t>标准答案：B</w:t>
        <w:tab/>
        <w:t>难易程度：中等</w:t>
      </w:r>
    </w:p>
    <w:p>
      <w:r>
        <w:rPr>
          <w:color w:val="0591CE"/>
        </w:rPr>
        <w:t>4：()是保护人身安全的最后一道防线。</w:t>
      </w:r>
    </w:p>
    <w:p>
      <w:r>
        <w:tab/>
        <w:tab/>
        <w:t>A:个体防护</w:t>
        <w:tab/>
        <w:tab/>
        <w:t>B:隔离</w:t>
        <w:br/>
        <w:tab/>
        <w:tab/>
        <w:t>C:避难</w:t>
      </w:r>
    </w:p>
    <w:p>
      <w:r>
        <w:rPr>
          <w:color w:val="DD001B"/>
        </w:rPr>
        <w:tab/>
        <w:t>标准答案：A</w:t>
        <w:tab/>
        <w:t>难易程度：中等</w:t>
      </w:r>
    </w:p>
    <w:p>
      <w:r>
        <w:rPr>
          <w:color w:val="0591CE"/>
        </w:rPr>
        <w:t>5：()是煤矿安全生产的最基层组织。</w:t>
      </w:r>
    </w:p>
    <w:p>
      <w:r>
        <w:tab/>
        <w:tab/>
        <w:t>A:班组</w:t>
        <w:tab/>
        <w:tab/>
        <w:t>B:科室</w:t>
        <w:br/>
        <w:tab/>
        <w:tab/>
        <w:t>C:区队</w:t>
      </w:r>
    </w:p>
    <w:p>
      <w:r>
        <w:rPr>
          <w:color w:val="DD001B"/>
        </w:rPr>
        <w:tab/>
        <w:t>标准答案：A</w:t>
        <w:tab/>
        <w:t>难易程度：中等</w:t>
      </w:r>
    </w:p>
    <w:p>
      <w:r>
        <w:rPr>
          <w:color w:val="0591CE"/>
        </w:rPr>
        <w:t>6：《安全生产法》规定，生产经营单位应当向从业人员如实告知作业场所和工作岗位存在的()、防范措施以及事故应急措施。</w:t>
      </w:r>
    </w:p>
    <w:p>
      <w:r>
        <w:tab/>
        <w:tab/>
        <w:t>A:危险因素</w:t>
        <w:tab/>
        <w:tab/>
        <w:t>B:人员状况</w:t>
        <w:br/>
        <w:tab/>
        <w:tab/>
        <w:t>C:设备状况</w:t>
        <w:tab/>
        <w:tab/>
        <w:t>D:环境状况</w:t>
      </w:r>
    </w:p>
    <w:p>
      <w:r>
        <w:rPr>
          <w:color w:val="DD001B"/>
        </w:rPr>
        <w:tab/>
        <w:t>标准答案：A</w:t>
        <w:tab/>
        <w:t>难易程度：中等</w:t>
      </w:r>
    </w:p>
    <w:p>
      <w:r>
        <w:rPr>
          <w:color w:val="0591CE"/>
        </w:rPr>
        <w:t>7：《安全生产法》规定，未经()合格的从业人员，不得上岗作业。</w:t>
      </w:r>
    </w:p>
    <w:p>
      <w:r>
        <w:tab/>
        <w:tab/>
        <w:t>A:基础知识教育</w:t>
        <w:tab/>
        <w:tab/>
        <w:t>B:安全生产教育和培训</w:t>
        <w:br/>
        <w:tab/>
        <w:tab/>
        <w:t>C:技术培训</w:t>
      </w:r>
    </w:p>
    <w:p>
      <w:r>
        <w:rPr>
          <w:color w:val="DD001B"/>
        </w:rPr>
        <w:tab/>
        <w:t>标准答案：B</w:t>
        <w:tab/>
        <w:t>难易程度：中等</w:t>
      </w:r>
    </w:p>
    <w:p>
      <w:r>
        <w:rPr>
          <w:color w:val="0591CE"/>
        </w:rPr>
        <w:t>8：《安全生产法》规定的从业人员在安全生产方面的义务包括：从业人员在作业过程中，应当严格遵守本单位的安全生产规章制度和操作规程，服从管理，正确佩戴和使用()。</w:t>
      </w:r>
    </w:p>
    <w:p>
      <w:r>
        <w:tab/>
        <w:tab/>
        <w:t>A:劳动防护用品</w:t>
        <w:tab/>
        <w:tab/>
        <w:t>B:安全卫生用品</w:t>
        <w:br/>
        <w:tab/>
        <w:tab/>
        <w:t>C:专用器材设备</w:t>
      </w:r>
    </w:p>
    <w:p>
      <w:r>
        <w:rPr>
          <w:color w:val="DD001B"/>
        </w:rPr>
        <w:tab/>
        <w:t>标准答案：A</w:t>
        <w:tab/>
        <w:t>难易程度：中等</w:t>
      </w:r>
    </w:p>
    <w:p>
      <w:r>
        <w:rPr>
          <w:color w:val="0591CE"/>
        </w:rPr>
        <w:t>9：《规程》规定采掘工作面回风巷风流中二氧化碳浓度超过()时必须停止工作，撤除人员进行处理</w:t>
      </w:r>
    </w:p>
    <w:p>
      <w:r>
        <w:tab/>
        <w:tab/>
        <w:t>A:１.５%</w:t>
        <w:tab/>
        <w:tab/>
        <w:t>B:１%</w:t>
        <w:br/>
        <w:tab/>
        <w:tab/>
        <w:t>C:１.５%</w:t>
      </w:r>
    </w:p>
    <w:p>
      <w:r>
        <w:rPr>
          <w:color w:val="DD001B"/>
        </w:rPr>
        <w:tab/>
        <w:t>标准答案：A</w:t>
        <w:tab/>
        <w:t>难易程度：中等</w:t>
      </w:r>
    </w:p>
    <w:p>
      <w:r>
        <w:rPr>
          <w:color w:val="0591CE"/>
        </w:rPr>
        <w:t>10：《规程》规定采掘工作面进风流中二氧化碳浓度不得超过()</w:t>
      </w:r>
    </w:p>
    <w:p>
      <w:r>
        <w:tab/>
        <w:tab/>
        <w:t>A:０.５%</w:t>
        <w:tab/>
        <w:tab/>
        <w:t>B:１%</w:t>
        <w:br/>
        <w:tab/>
        <w:tab/>
        <w:t>C:１.５%</w:t>
      </w:r>
    </w:p>
    <w:p>
      <w:r>
        <w:rPr>
          <w:color w:val="DD001B"/>
        </w:rPr>
        <w:tab/>
        <w:t>标准答案：A</w:t>
        <w:tab/>
        <w:t>难易程度：中等</w:t>
      </w:r>
    </w:p>
    <w:p>
      <w:r>
        <w:rPr>
          <w:color w:val="0591CE"/>
        </w:rPr>
        <w:t>11：《规程》规定开采容易自燃的煤层（薄煤层除外），采煤工作面必须采取()开采方式</w:t>
      </w:r>
    </w:p>
    <w:p>
      <w:r>
        <w:tab/>
        <w:tab/>
        <w:t>A:前进式</w:t>
        <w:tab/>
        <w:tab/>
        <w:t>B:后退式</w:t>
        <w:br/>
        <w:tab/>
        <w:tab/>
        <w:t>C:循环式</w:t>
      </w:r>
    </w:p>
    <w:p>
      <w:r>
        <w:rPr>
          <w:color w:val="DD001B"/>
        </w:rPr>
        <w:tab/>
        <w:t>标准答案：B</w:t>
        <w:tab/>
        <w:t>难易程度：中等</w:t>
      </w:r>
    </w:p>
    <w:p>
      <w:r>
        <w:rPr>
          <w:color w:val="0591CE"/>
        </w:rPr>
        <w:t>12：《矿山安全法》的制定目的是：为了保障矿山安全，防止矿山事故，保护()人身安全，促进采矿业的发展。</w:t>
      </w:r>
    </w:p>
    <w:p>
      <w:r>
        <w:tab/>
        <w:tab/>
        <w:t>A:劳动者</w:t>
        <w:tab/>
        <w:tab/>
        <w:t>B:煤矿工人</w:t>
        <w:br/>
        <w:tab/>
        <w:tab/>
        <w:t>C:矿山职工</w:t>
        <w:tab/>
        <w:tab/>
        <w:t>D:管理人员</w:t>
      </w:r>
    </w:p>
    <w:p>
      <w:r>
        <w:rPr>
          <w:color w:val="DD001B"/>
        </w:rPr>
        <w:tab/>
        <w:t>标准答案：C</w:t>
        <w:tab/>
        <w:t>难易程度：中等</w:t>
      </w:r>
    </w:p>
    <w:p>
      <w:r>
        <w:rPr>
          <w:color w:val="0591CE"/>
        </w:rPr>
        <w:t>13：《煤矿安全规程》第六十九条规定：采煤工作面遇有坚硬夹矸或黄铁矿结核时，应采取()措施处理。</w:t>
      </w:r>
    </w:p>
    <w:p>
      <w:r>
        <w:tab/>
        <w:tab/>
        <w:t>A:松动爆破</w:t>
        <w:tab/>
        <w:tab/>
        <w:t>B:加大马力截割</w:t>
        <w:br/>
        <w:tab/>
        <w:tab/>
        <w:t>C:强行截割</w:t>
      </w:r>
    </w:p>
    <w:p>
      <w:r>
        <w:rPr>
          <w:color w:val="DD001B"/>
        </w:rPr>
        <w:tab/>
        <w:t>标准答案：A</w:t>
        <w:tab/>
        <w:t>难易程度：中等</w:t>
      </w:r>
    </w:p>
    <w:p>
      <w:r>
        <w:rPr>
          <w:color w:val="0591CE"/>
        </w:rPr>
        <w:t>14：《煤矿安全规程》第五十七条规定：用垮落法控制顶板时，放顶区内支架、木柱、木垛的回收方法，必须在()中明确规定。</w:t>
      </w:r>
    </w:p>
    <w:p>
      <w:r>
        <w:tab/>
        <w:tab/>
        <w:t>A:作业规程</w:t>
        <w:tab/>
        <w:tab/>
        <w:t>B:作业标准</w:t>
        <w:br/>
        <w:tab/>
        <w:tab/>
        <w:t>C:作业方法</w:t>
      </w:r>
    </w:p>
    <w:p>
      <w:r>
        <w:rPr>
          <w:color w:val="DD001B"/>
        </w:rPr>
        <w:tab/>
        <w:t>标准答案：A</w:t>
        <w:tab/>
        <w:t>难易程度：中等</w:t>
      </w:r>
    </w:p>
    <w:p>
      <w:r>
        <w:rPr>
          <w:color w:val="0591CE"/>
        </w:rPr>
        <w:t>15：《煤矿安全规程》规定，煤矿必须建立矿井安全避险系统，对井下人员进行安全避险和应急救援培训，每年至少组织()次应急演练。</w:t>
      </w:r>
    </w:p>
    <w:p>
      <w:r>
        <w:tab/>
        <w:tab/>
        <w:t>A:1.0</w:t>
        <w:tab/>
        <w:tab/>
        <w:t>B:2.0</w:t>
        <w:br/>
        <w:tab/>
        <w:tab/>
        <w:t>C:3.0</w:t>
        <w:tab/>
        <w:tab/>
        <w:t>D:4.0</w:t>
      </w:r>
    </w:p>
    <w:p>
      <w:r>
        <w:rPr>
          <w:color w:val="DD001B"/>
        </w:rPr>
        <w:tab/>
        <w:t>标准答案：A</w:t>
        <w:tab/>
        <w:t>难易程度：中等</w:t>
      </w:r>
    </w:p>
    <w:p>
      <w:r>
        <w:rPr>
          <w:color w:val="0591CE"/>
        </w:rPr>
        <w:t>16：40T溜子道行人侧要全部安设()，保证人行道畅通，无杂物，另一侧交班前清理干净，不得高于溜槽上沿。</w:t>
      </w:r>
    </w:p>
    <w:p>
      <w:r>
        <w:tab/>
        <w:tab/>
        <w:t>A:过桥</w:t>
        <w:tab/>
        <w:tab/>
        <w:t>B:盖板</w:t>
        <w:br/>
        <w:tab/>
        <w:tab/>
        <w:t>C:挡煤板</w:t>
        <w:tab/>
        <w:tab/>
        <w:t>D:护板</w:t>
      </w:r>
    </w:p>
    <w:p>
      <w:r>
        <w:rPr>
          <w:color w:val="DD001B"/>
        </w:rPr>
        <w:tab/>
        <w:t>标准答案：C</w:t>
        <w:tab/>
        <w:t>难易程度：中等</w:t>
      </w:r>
    </w:p>
    <w:p>
      <w:r>
        <w:rPr>
          <w:color w:val="0591CE"/>
        </w:rPr>
        <w:t>17：ZYG5000/16.5/38型支架高度为()。</w:t>
      </w:r>
    </w:p>
    <w:p>
      <w:r>
        <w:tab/>
        <w:tab/>
        <w:t>A:1700~~3900mm</w:t>
        <w:tab/>
        <w:tab/>
        <w:t>B:1900~~3900mm</w:t>
        <w:br/>
        <w:tab/>
        <w:tab/>
        <w:t>C:1700~~3800mm</w:t>
      </w:r>
    </w:p>
    <w:p>
      <w:r>
        <w:rPr>
          <w:color w:val="DD001B"/>
        </w:rPr>
        <w:tab/>
        <w:t>标准答案：C</w:t>
        <w:tab/>
        <w:t>难易程度：中等</w:t>
      </w:r>
    </w:p>
    <w:p>
      <w:r>
        <w:rPr>
          <w:color w:val="0591CE"/>
        </w:rPr>
        <w:t>18：爆破前，()必须亲自布置专人将工作面所有人员撤离警戒区域，并在警戒线和可能进入爆破地点的所有通路上布置专人担任警戒工作。</w:t>
      </w:r>
    </w:p>
    <w:p>
      <w:r>
        <w:tab/>
        <w:tab/>
        <w:t>A:爆破工</w:t>
        <w:tab/>
        <w:tab/>
        <w:t>B:班组长</w:t>
        <w:br/>
        <w:tab/>
        <w:tab/>
        <w:t>C:安监员</w:t>
        <w:tab/>
        <w:tab/>
        <w:t>D:瓦检工</w:t>
      </w:r>
    </w:p>
    <w:p>
      <w:r>
        <w:rPr>
          <w:color w:val="DD001B"/>
        </w:rPr>
        <w:tab/>
        <w:t>标准答案：B</w:t>
        <w:tab/>
        <w:t>难易程度：中等</w:t>
      </w:r>
    </w:p>
    <w:p>
      <w:r>
        <w:rPr>
          <w:color w:val="0591CE"/>
        </w:rPr>
        <w:t>19：爆破前，()必须清点人数，确认无误后，方准下达起爆命令。</w:t>
      </w:r>
    </w:p>
    <w:p>
      <w:r>
        <w:tab/>
        <w:tab/>
        <w:t>A:爆破工</w:t>
        <w:tab/>
        <w:tab/>
        <w:t>B:班组长</w:t>
        <w:br/>
        <w:tab/>
        <w:tab/>
        <w:t>C:安监员</w:t>
        <w:tab/>
        <w:tab/>
        <w:t>D:瓦检工</w:t>
      </w:r>
    </w:p>
    <w:p>
      <w:r>
        <w:rPr>
          <w:color w:val="DD001B"/>
        </w:rPr>
        <w:tab/>
        <w:t>标准答案：B</w:t>
        <w:tab/>
        <w:t>难易程度：中等</w:t>
      </w:r>
    </w:p>
    <w:p>
      <w:r>
        <w:rPr>
          <w:color w:val="0591CE"/>
        </w:rPr>
        <w:t>20：泵站压力必须符合规定要求不低于()。</w:t>
      </w:r>
    </w:p>
    <w:p>
      <w:r>
        <w:tab/>
        <w:tab/>
        <w:t>A:6.5MPa</w:t>
        <w:tab/>
        <w:tab/>
        <w:t>B:11.5MPa</w:t>
        <w:br/>
        <w:tab/>
        <w:tab/>
        <w:t>C:24MPa</w:t>
        <w:tab/>
        <w:tab/>
        <w:t>D:30MPa</w:t>
      </w:r>
    </w:p>
    <w:p>
      <w:r>
        <w:rPr>
          <w:color w:val="DD001B"/>
        </w:rPr>
        <w:tab/>
        <w:t>标准答案：D</w:t>
        <w:tab/>
        <w:t>难易程度：中等</w:t>
      </w:r>
    </w:p>
    <w:p>
      <w:r>
        <w:rPr>
          <w:color w:val="0591CE"/>
        </w:rPr>
        <w:t>21：采空区处理最常用的方法是()。</w:t>
      </w:r>
    </w:p>
    <w:p>
      <w:r>
        <w:tab/>
        <w:tab/>
        <w:t>A: 缓慢下沉法</w:t>
        <w:tab/>
        <w:tab/>
        <w:t>B: 全部垮落法</w:t>
        <w:br/>
        <w:tab/>
        <w:tab/>
        <w:t>C:充填法</w:t>
      </w:r>
    </w:p>
    <w:p>
      <w:r>
        <w:rPr>
          <w:color w:val="DD001B"/>
        </w:rPr>
        <w:tab/>
        <w:t>标准答案：B</w:t>
        <w:tab/>
        <w:t>难易程度：中等</w:t>
      </w:r>
    </w:p>
    <w:p>
      <w:r>
        <w:rPr>
          <w:color w:val="0591CE"/>
        </w:rPr>
        <w:t>22：采煤工作面安全出口与巷道连接处20m范围内的巷道高度不得低于()m。</w:t>
      </w:r>
    </w:p>
    <w:p>
      <w:r>
        <w:tab/>
        <w:tab/>
        <w:t>A:2.6</w:t>
        <w:tab/>
        <w:tab/>
        <w:t>B:1.6</w:t>
        <w:br/>
        <w:tab/>
        <w:tab/>
        <w:t>C:1</w:t>
      </w:r>
    </w:p>
    <w:p>
      <w:r>
        <w:rPr>
          <w:color w:val="DD001B"/>
        </w:rPr>
        <w:tab/>
        <w:t>标准答案：B</w:t>
        <w:tab/>
        <w:t>难易程度：中等</w:t>
      </w:r>
    </w:p>
    <w:p>
      <w:r>
        <w:rPr>
          <w:color w:val="0591CE"/>
        </w:rPr>
        <w:t>23：采煤工作面必须保持至少()个畅通的安全出口。</w:t>
      </w:r>
    </w:p>
    <w:p>
      <w:r>
        <w:tab/>
        <w:tab/>
        <w:t>A:1</w:t>
        <w:tab/>
        <w:tab/>
        <w:t>B:2</w:t>
        <w:br/>
        <w:tab/>
        <w:tab/>
        <w:t>C:3</w:t>
        <w:tab/>
        <w:tab/>
        <w:t>D:4</w:t>
      </w:r>
    </w:p>
    <w:p>
      <w:r>
        <w:rPr>
          <w:color w:val="DD001B"/>
        </w:rPr>
        <w:tab/>
        <w:t>标准答案：B</w:t>
        <w:tab/>
        <w:t>难易程度：中等</w:t>
      </w:r>
    </w:p>
    <w:p>
      <w:r>
        <w:rPr>
          <w:color w:val="0591CE"/>
        </w:rPr>
        <w:t>24：采煤工作面采取加快推进速度，缩短顶板悬露时间，减少工作面控顶距等措施是为了()支承压力的集中程度。</w:t>
      </w:r>
    </w:p>
    <w:p>
      <w:r>
        <w:tab/>
        <w:tab/>
        <w:t>A:增加</w:t>
        <w:tab/>
        <w:tab/>
        <w:t>B:降低</w:t>
        <w:br/>
        <w:tab/>
        <w:tab/>
        <w:t>C:消除</w:t>
      </w:r>
    </w:p>
    <w:p>
      <w:r>
        <w:rPr>
          <w:color w:val="DD001B"/>
        </w:rPr>
        <w:tab/>
        <w:t>标准答案：B</w:t>
        <w:tab/>
        <w:t>难易程度：中等</w:t>
      </w:r>
    </w:p>
    <w:p>
      <w:r>
        <w:rPr>
          <w:color w:val="0591CE"/>
        </w:rPr>
        <w:t>25：采煤工作面初次来压步距一般为()米</w:t>
      </w:r>
    </w:p>
    <w:p>
      <w:r>
        <w:tab/>
        <w:tab/>
        <w:t>A:10～20</w:t>
        <w:tab/>
        <w:tab/>
        <w:t>B:20～35</w:t>
        <w:br/>
        <w:tab/>
        <w:tab/>
        <w:t>C:30～40</w:t>
        <w:tab/>
        <w:tab/>
        <w:t>D:40～50</w:t>
      </w:r>
    </w:p>
    <w:p>
      <w:r>
        <w:rPr>
          <w:color w:val="DD001B"/>
        </w:rPr>
        <w:tab/>
        <w:t>标准答案：B</w:t>
        <w:tab/>
        <w:t>难易程度：中等</w:t>
      </w:r>
    </w:p>
    <w:p>
      <w:r>
        <w:rPr>
          <w:color w:val="0591CE"/>
        </w:rPr>
        <w:t>26：采煤工作面刮板输送机必须安设能发出停止和起动信号的装置，发出信号的间距不得超过()米</w:t>
      </w:r>
    </w:p>
    <w:p>
      <w:r>
        <w:tab/>
        <w:tab/>
        <w:t>A:10</w:t>
        <w:tab/>
        <w:tab/>
        <w:t>B:15</w:t>
        <w:br/>
        <w:tab/>
        <w:tab/>
        <w:t>C:20</w:t>
      </w:r>
    </w:p>
    <w:p>
      <w:r>
        <w:rPr>
          <w:color w:val="DD001B"/>
        </w:rPr>
        <w:tab/>
        <w:t>标准答案：B</w:t>
        <w:tab/>
        <w:t>难易程度：中等</w:t>
      </w:r>
    </w:p>
    <w:p>
      <w:r>
        <w:rPr>
          <w:color w:val="0591CE"/>
        </w:rPr>
        <w:t>27：采煤工作面煤层越坚硬，支撑压力分布范围越()，应力集中系数越大。</w:t>
      </w:r>
    </w:p>
    <w:p>
      <w:r>
        <w:tab/>
        <w:tab/>
        <w:t>A:大</w:t>
        <w:tab/>
        <w:tab/>
        <w:t>B:小</w:t>
        <w:br/>
        <w:tab/>
        <w:tab/>
        <w:t>C:平均</w:t>
      </w:r>
    </w:p>
    <w:p>
      <w:r>
        <w:rPr>
          <w:color w:val="DD001B"/>
        </w:rPr>
        <w:tab/>
        <w:t>标准答案：B</w:t>
        <w:tab/>
        <w:t>难易程度：中等</w:t>
      </w:r>
    </w:p>
    <w:p>
      <w:r>
        <w:rPr>
          <w:color w:val="0591CE"/>
        </w:rPr>
        <w:t>28：采煤工作面为预防放炮造成冒顶，要做到：靠近煤层顶板的炮眼眼底要与顶板离开()米的距离</w:t>
      </w:r>
    </w:p>
    <w:p>
      <w:r>
        <w:tab/>
        <w:tab/>
        <w:t>A:０.１～０.２</w:t>
        <w:tab/>
        <w:tab/>
        <w:t>B:０.２～０.３</w:t>
        <w:br/>
        <w:tab/>
        <w:tab/>
        <w:t>C:０.３～０.４</w:t>
      </w:r>
    </w:p>
    <w:p>
      <w:r>
        <w:rPr>
          <w:color w:val="DD001B"/>
        </w:rPr>
        <w:tab/>
        <w:t>标准答案：B</w:t>
        <w:tab/>
        <w:t>难易程度：中等</w:t>
      </w:r>
    </w:p>
    <w:p>
      <w:r>
        <w:rPr>
          <w:color w:val="0591CE"/>
        </w:rPr>
        <w:t>29：采煤工作面与断层走向交角()工作面越危险，冒顶的可能性越大</w:t>
      </w:r>
    </w:p>
    <w:p>
      <w:r>
        <w:tab/>
        <w:tab/>
        <w:t>A:越大</w:t>
        <w:tab/>
        <w:tab/>
        <w:t>B:越小</w:t>
        <w:br/>
        <w:tab/>
        <w:tab/>
        <w:t>C:越接近90度</w:t>
      </w:r>
    </w:p>
    <w:p>
      <w:r>
        <w:rPr>
          <w:color w:val="DD001B"/>
        </w:rPr>
        <w:tab/>
        <w:t>标准答案：B</w:t>
        <w:tab/>
        <w:t>难易程度：中等</w:t>
      </w:r>
    </w:p>
    <w:p>
      <w:r>
        <w:rPr>
          <w:color w:val="0591CE"/>
        </w:rPr>
        <w:t>30：采煤工作面支架上受的力()其上覆岩层的重量</w:t>
      </w:r>
    </w:p>
    <w:p>
      <w:r>
        <w:tab/>
        <w:tab/>
        <w:t>A:大于</w:t>
        <w:tab/>
        <w:tab/>
        <w:t>B:等于</w:t>
        <w:br/>
        <w:tab/>
        <w:tab/>
        <w:t>C:小于</w:t>
      </w:r>
    </w:p>
    <w:p>
      <w:r>
        <w:rPr>
          <w:color w:val="DD001B"/>
        </w:rPr>
        <w:tab/>
        <w:t>标准答案：C</w:t>
        <w:tab/>
        <w:t>难易程度：中等</w:t>
      </w:r>
    </w:p>
    <w:p>
      <w:r>
        <w:rPr>
          <w:color w:val="0591CE"/>
        </w:rPr>
        <w:t>31：采煤工作面周期来压步距一般为()米</w:t>
      </w:r>
    </w:p>
    <w:p>
      <w:r>
        <w:tab/>
        <w:tab/>
        <w:t>A:10～15</w:t>
        <w:tab/>
        <w:tab/>
        <w:t>B:20～35</w:t>
        <w:br/>
        <w:tab/>
        <w:tab/>
        <w:t>C:15～20</w:t>
      </w:r>
    </w:p>
    <w:p>
      <w:r>
        <w:rPr>
          <w:color w:val="DD001B"/>
        </w:rPr>
        <w:tab/>
        <w:t>标准答案：A</w:t>
        <w:tab/>
        <w:t>难易程度：中等</w:t>
      </w:r>
    </w:p>
    <w:p>
      <w:r>
        <w:rPr>
          <w:color w:val="0591CE"/>
        </w:rPr>
        <w:t>32：从业人员在回采工作面行走时，不得进入()。</w:t>
      </w:r>
    </w:p>
    <w:p>
      <w:r>
        <w:tab/>
        <w:tab/>
        <w:t>A:采空区</w:t>
        <w:tab/>
        <w:tab/>
        <w:t>B:支架下</w:t>
        <w:br/>
        <w:tab/>
        <w:tab/>
        <w:t>C:避难硐室</w:t>
      </w:r>
    </w:p>
    <w:p>
      <w:r>
        <w:rPr>
          <w:color w:val="DD001B"/>
        </w:rPr>
        <w:tab/>
        <w:t>标准答案：A</w:t>
        <w:tab/>
        <w:t>难易程度：中等</w:t>
      </w:r>
    </w:p>
    <w:p>
      <w:r>
        <w:rPr>
          <w:color w:val="0591CE"/>
        </w:rPr>
        <w:t>33：打密集支柱时，每隔()米留一安全出口，以便回柱放顶时出料和撤人</w:t>
      </w:r>
    </w:p>
    <w:p>
      <w:r>
        <w:tab/>
        <w:tab/>
        <w:t>A:2～3</w:t>
        <w:tab/>
        <w:tab/>
        <w:t>B:3～5</w:t>
        <w:br/>
        <w:tab/>
        <w:tab/>
        <w:t>C:5～7</w:t>
      </w:r>
    </w:p>
    <w:p>
      <w:r>
        <w:rPr>
          <w:color w:val="DD001B"/>
        </w:rPr>
        <w:tab/>
        <w:t>标准答案：B</w:t>
        <w:tab/>
        <w:t>难易程度：中等</w:t>
      </w:r>
    </w:p>
    <w:p>
      <w:r>
        <w:rPr>
          <w:color w:val="0591CE"/>
        </w:rPr>
        <w:t>34：戴帽点柱的柱帽多用厚()长0.3~0.5的见方的木版或半圆木制成</w:t>
      </w:r>
    </w:p>
    <w:p>
      <w:r>
        <w:tab/>
        <w:tab/>
        <w:t>A:30～50mm</w:t>
        <w:tab/>
        <w:tab/>
        <w:t>B:100～200mm</w:t>
        <w:br/>
        <w:tab/>
        <w:tab/>
        <w:t>C:50～100mm</w:t>
      </w:r>
    </w:p>
    <w:p>
      <w:r>
        <w:rPr>
          <w:color w:val="DD001B"/>
        </w:rPr>
        <w:tab/>
        <w:t>标准答案：C</w:t>
        <w:tab/>
        <w:t>难易程度：中等</w:t>
      </w:r>
    </w:p>
    <w:p>
      <w:r>
        <w:rPr>
          <w:color w:val="0591CE"/>
        </w:rPr>
        <w:t>35：当采高超过()m时或片帮严重时，液压支架必须有护帮板，防止片帮伤人。</w:t>
      </w:r>
    </w:p>
    <w:p>
      <w:r>
        <w:tab/>
        <w:tab/>
        <w:t>A:2</w:t>
        <w:tab/>
        <w:tab/>
        <w:t>B:2.5</w:t>
        <w:br/>
        <w:tab/>
        <w:tab/>
        <w:t>C:3</w:t>
        <w:tab/>
        <w:tab/>
        <w:t>D:3.5</w:t>
      </w:r>
    </w:p>
    <w:p>
      <w:r>
        <w:rPr>
          <w:color w:val="DD001B"/>
        </w:rPr>
        <w:tab/>
        <w:t>标准答案：C</w:t>
        <w:tab/>
        <w:t>难易程度：中等</w:t>
      </w:r>
    </w:p>
    <w:p>
      <w:r>
        <w:rPr>
          <w:color w:val="0591CE"/>
        </w:rPr>
        <w:t>36：当发现有人触电时，首先要()电源或用绝缘材料将带电体与触电者分离开。</w:t>
      </w:r>
    </w:p>
    <w:p>
      <w:r>
        <w:tab/>
        <w:tab/>
        <w:t>A:闭合</w:t>
        <w:tab/>
        <w:tab/>
        <w:t>B:切断</w:t>
        <w:br/>
        <w:tab/>
        <w:tab/>
        <w:t>C:开关</w:t>
      </w:r>
    </w:p>
    <w:p>
      <w:r>
        <w:rPr>
          <w:color w:val="DD001B"/>
        </w:rPr>
        <w:tab/>
        <w:t>标准答案：B</w:t>
        <w:tab/>
        <w:t>难易程度：中等</w:t>
      </w:r>
    </w:p>
    <w:p>
      <w:r>
        <w:rPr>
          <w:color w:val="0591CE"/>
        </w:rPr>
        <w:t>37：当煤矿井下某一地点发生突然透水事故时，现场人员应立即报告()。</w:t>
      </w:r>
    </w:p>
    <w:p>
      <w:r>
        <w:tab/>
        <w:tab/>
        <w:t>A:安全副矿长</w:t>
        <w:tab/>
        <w:tab/>
        <w:t>B:矿调度室</w:t>
        <w:br/>
        <w:tab/>
        <w:tab/>
        <w:t>C:总工程师</w:t>
      </w:r>
    </w:p>
    <w:p>
      <w:r>
        <w:rPr>
          <w:color w:val="DD001B"/>
        </w:rPr>
        <w:tab/>
        <w:t>标准答案：B</w:t>
        <w:tab/>
        <w:t>难易程度：中等</w:t>
      </w:r>
    </w:p>
    <w:p>
      <w:r>
        <w:rPr>
          <w:color w:val="0591CE"/>
        </w:rPr>
        <w:t>38：当物体扎入人员的身体时，应采用的救助方法是()。</w:t>
      </w:r>
    </w:p>
    <w:p>
      <w:r>
        <w:tab/>
        <w:tab/>
        <w:t>A:拔出扎入的物体</w:t>
        <w:tab/>
        <w:tab/>
        <w:t>B:拔出扎入的物体实施加压包扎</w:t>
        <w:br/>
        <w:tab/>
        <w:tab/>
        <w:t>C:固定扎入的物体后送往医院</w:t>
      </w:r>
    </w:p>
    <w:p>
      <w:r>
        <w:rPr>
          <w:color w:val="DD001B"/>
        </w:rPr>
        <w:tab/>
        <w:t>标准答案：C</w:t>
        <w:tab/>
        <w:t>难易程度：中等</w:t>
      </w:r>
    </w:p>
    <w:p>
      <w:r>
        <w:rPr>
          <w:color w:val="0591CE"/>
        </w:rPr>
        <w:t>39：当氧含量低于()％时，煤尘就不再爆炸。</w:t>
      </w:r>
    </w:p>
    <w:p>
      <w:r>
        <w:tab/>
        <w:tab/>
        <w:t>A:21</w:t>
        <w:tab/>
        <w:tab/>
        <w:t>B:20</w:t>
        <w:br/>
        <w:tab/>
        <w:tab/>
        <w:t>C:17</w:t>
      </w:r>
    </w:p>
    <w:p>
      <w:r>
        <w:rPr>
          <w:color w:val="DD001B"/>
        </w:rPr>
        <w:tab/>
        <w:t>标准答案：C</w:t>
        <w:tab/>
        <w:t>难易程度：中等</w:t>
      </w:r>
    </w:p>
    <w:p>
      <w:r>
        <w:rPr>
          <w:color w:val="0591CE"/>
        </w:rPr>
        <w:t>40：挡车道梯固定，后端使用()根锚杆固定；</w:t>
      </w:r>
    </w:p>
    <w:p>
      <w:r>
        <w:tab/>
        <w:tab/>
        <w:t>A:1</w:t>
        <w:tab/>
        <w:tab/>
        <w:t>B:2</w:t>
        <w:br/>
        <w:tab/>
        <w:tab/>
        <w:t>C:3</w:t>
        <w:tab/>
        <w:tab/>
        <w:t>D:4</w:t>
      </w:r>
    </w:p>
    <w:p>
      <w:r>
        <w:rPr>
          <w:color w:val="DD001B"/>
        </w:rPr>
        <w:tab/>
        <w:t>标准答案：C</w:t>
        <w:tab/>
        <w:t>难易程度：中等</w:t>
      </w:r>
    </w:p>
    <w:p>
      <w:r>
        <w:rPr>
          <w:color w:val="0591CE"/>
        </w:rPr>
        <w:t>41：挡车道梯固定，在中间锚杆上串2圈ø18.5钢丝绳做保险绳，保险绳圆圈直径不大于400mm，绳卡子不少于()个。</w:t>
      </w:r>
    </w:p>
    <w:p>
      <w:r>
        <w:tab/>
        <w:tab/>
        <w:t>A:1</w:t>
        <w:tab/>
        <w:tab/>
        <w:t>B:2</w:t>
        <w:br/>
        <w:tab/>
        <w:tab/>
        <w:t>C:3</w:t>
        <w:tab/>
        <w:tab/>
        <w:t>D:4</w:t>
      </w:r>
    </w:p>
    <w:p>
      <w:r>
        <w:rPr>
          <w:color w:val="DD001B"/>
        </w:rPr>
        <w:tab/>
        <w:t>标准答案：B</w:t>
        <w:tab/>
        <w:t>难易程度：中等</w:t>
      </w:r>
    </w:p>
    <w:p>
      <w:r>
        <w:rPr>
          <w:color w:val="0591CE"/>
        </w:rPr>
        <w:t>42：导致肺组织纤维化的主要原因是与粉尘中的()有关</w:t>
      </w:r>
    </w:p>
    <w:p>
      <w:r>
        <w:tab/>
        <w:tab/>
        <w:t>A:分散度</w:t>
        <w:tab/>
        <w:tab/>
        <w:t>B:游离二氧化硅</w:t>
        <w:br/>
        <w:tab/>
        <w:tab/>
        <w:t>C:形状和硬度</w:t>
      </w:r>
    </w:p>
    <w:p>
      <w:r>
        <w:rPr>
          <w:color w:val="DD001B"/>
        </w:rPr>
        <w:tab/>
        <w:t>标准答案：B</w:t>
        <w:tab/>
        <w:t>难易程度：中等</w:t>
      </w:r>
    </w:p>
    <w:p>
      <w:r>
        <w:rPr>
          <w:color w:val="0591CE"/>
        </w:rPr>
        <w:t>43：顶板岩层韧性较大的薄煤层工作面适用()处理采空区。</w:t>
      </w:r>
    </w:p>
    <w:p>
      <w:r>
        <w:tab/>
        <w:tab/>
        <w:t>A:垮落法</w:t>
        <w:tab/>
        <w:tab/>
        <w:t>B:充填法</w:t>
        <w:br/>
        <w:tab/>
        <w:tab/>
        <w:t>C:缓慢下沉法</w:t>
        <w:tab/>
        <w:tab/>
        <w:t>D:煤柱支撑法</w:t>
      </w:r>
    </w:p>
    <w:p>
      <w:r>
        <w:rPr>
          <w:color w:val="DD001B"/>
        </w:rPr>
        <w:tab/>
        <w:t>标准答案：C</w:t>
        <w:tab/>
        <w:t>难易程度：中等</w:t>
      </w:r>
    </w:p>
    <w:p>
      <w:r>
        <w:rPr>
          <w:color w:val="0591CE"/>
        </w:rPr>
        <w:t>44：顶板越硬，支撑压力的分布范围越大，应力集中系数较()采煤工作面。</w:t>
      </w:r>
    </w:p>
    <w:p>
      <w:r>
        <w:tab/>
        <w:tab/>
        <w:t>A:大</w:t>
        <w:tab/>
        <w:tab/>
        <w:t>B:小</w:t>
        <w:br/>
        <w:tab/>
        <w:tab/>
        <w:t>C:平均</w:t>
      </w:r>
    </w:p>
    <w:p>
      <w:r>
        <w:rPr>
          <w:color w:val="DD001B"/>
        </w:rPr>
        <w:tab/>
        <w:t>标准答案：B</w:t>
        <w:tab/>
        <w:t>难易程度：中等</w:t>
      </w:r>
    </w:p>
    <w:p>
      <w:r>
        <w:rPr>
          <w:color w:val="0591CE"/>
        </w:rPr>
        <w:t>45：对于软岩条件下初撑力确实达不到要求的，科制定措施、满足安全的条件下，必须经()审批。</w:t>
      </w:r>
    </w:p>
    <w:p>
      <w:r>
        <w:tab/>
        <w:tab/>
        <w:t>A:企业技术负责人</w:t>
        <w:tab/>
        <w:tab/>
        <w:t>B:企业安全部门</w:t>
        <w:br/>
        <w:tab/>
        <w:tab/>
        <w:t>C:企业技术部门</w:t>
      </w:r>
    </w:p>
    <w:p>
      <w:r>
        <w:rPr>
          <w:color w:val="DD001B"/>
        </w:rPr>
        <w:tab/>
        <w:t>标准答案：A</w:t>
        <w:tab/>
        <w:t>难易程度：中等</w:t>
      </w:r>
    </w:p>
    <w:p>
      <w:r>
        <w:rPr>
          <w:color w:val="0591CE"/>
        </w:rPr>
        <w:t>46：改柱、回柱时，严格执行“()”制度。</w:t>
      </w:r>
    </w:p>
    <w:p>
      <w:r>
        <w:tab/>
        <w:tab/>
        <w:t>A:先回后支</w:t>
        <w:tab/>
        <w:tab/>
        <w:t>B:先支后回</w:t>
        <w:br/>
        <w:tab/>
        <w:tab/>
        <w:t>C:先近后远</w:t>
      </w:r>
    </w:p>
    <w:p>
      <w:r>
        <w:rPr>
          <w:color w:val="DD001B"/>
        </w:rPr>
        <w:tab/>
        <w:t>标准答案：B</w:t>
        <w:tab/>
        <w:t>难易程度：中等</w:t>
      </w:r>
    </w:p>
    <w:p>
      <w:r>
        <w:rPr>
          <w:color w:val="0591CE"/>
        </w:rPr>
        <w:t>47：刚发出的矿灯最低限度应能正常持续使用()。</w:t>
      </w:r>
    </w:p>
    <w:p>
      <w:r>
        <w:tab/>
        <w:tab/>
        <w:t>A:11 h</w:t>
        <w:tab/>
        <w:tab/>
        <w:t>B:1 2 h</w:t>
        <w:br/>
        <w:tab/>
        <w:tab/>
        <w:t>C:1 6 h</w:t>
        <w:tab/>
        <w:tab/>
        <w:t>D:1 8 h</w:t>
      </w:r>
    </w:p>
    <w:p>
      <w:r>
        <w:rPr>
          <w:color w:val="DD001B"/>
        </w:rPr>
        <w:tab/>
        <w:t>标准答案：A</w:t>
        <w:tab/>
        <w:t>难易程度：中等</w:t>
      </w:r>
    </w:p>
    <w:p>
      <w:r>
        <w:rPr>
          <w:color w:val="0591CE"/>
        </w:rPr>
        <w:t>48：高大于顶梁长度时，应()。</w:t>
      </w:r>
    </w:p>
    <w:p>
      <w:r>
        <w:tab/>
        <w:tab/>
        <w:t>A:先回柱后回梁</w:t>
        <w:tab/>
        <w:tab/>
        <w:t>B:先回梁后回柱</w:t>
      </w:r>
    </w:p>
    <w:p>
      <w:r>
        <w:rPr>
          <w:color w:val="DD001B"/>
        </w:rPr>
        <w:tab/>
        <w:t>标准答案：A</w:t>
        <w:tab/>
        <w:t>难易程度：中等</w:t>
      </w:r>
    </w:p>
    <w:p>
      <w:r>
        <w:rPr>
          <w:color w:val="0591CE"/>
        </w:rPr>
        <w:t>49：高温矿井的降温措施主要是合理通风和()措施。</w:t>
      </w:r>
    </w:p>
    <w:p>
      <w:r>
        <w:tab/>
        <w:tab/>
        <w:t>A:防暑降温药品</w:t>
        <w:tab/>
        <w:tab/>
        <w:t>B:保健饮料</w:t>
        <w:br/>
        <w:tab/>
        <w:tab/>
        <w:t>C:机械降温</w:t>
      </w:r>
    </w:p>
    <w:p>
      <w:r>
        <w:rPr>
          <w:color w:val="DD001B"/>
        </w:rPr>
        <w:tab/>
        <w:t>标准答案：C</w:t>
        <w:tab/>
        <w:t>难易程度：中等</w:t>
      </w:r>
    </w:p>
    <w:p>
      <w:r>
        <w:rPr>
          <w:color w:val="0591CE"/>
        </w:rPr>
        <w:t>50：割煤后及时移架，端面距不大于()mm（过断层期间，架前漏顶时，以临时支护到煤壁的距离为准），前梁接顶严密，机道梁端至煤壁顶板冒落高度不大于300mm。</w:t>
      </w:r>
    </w:p>
    <w:p>
      <w:r>
        <w:tab/>
        <w:tab/>
        <w:t>A:200</w:t>
        <w:tab/>
        <w:tab/>
        <w:t>B:300</w:t>
        <w:br/>
        <w:tab/>
        <w:tab/>
        <w:t>C:340</w:t>
        <w:tab/>
        <w:tab/>
        <w:t>D:400</w:t>
      </w:r>
    </w:p>
    <w:p>
      <w:r>
        <w:rPr>
          <w:color w:val="DD001B"/>
        </w:rPr>
        <w:tab/>
        <w:t>标准答案：C</w:t>
        <w:tab/>
        <w:t>难易程度：中等</w:t>
      </w:r>
    </w:p>
    <w:p>
      <w:r>
        <w:rPr>
          <w:color w:val="0591CE"/>
        </w:rPr>
        <w:t>51：割煤后及时移架，端面距不大于340mm（过断层期间，架前漏顶时，以临时支护到煤壁的距离为准），前梁接顶严密，机道梁端至煤壁顶板冒落高度不大于()mm。</w:t>
      </w:r>
    </w:p>
    <w:p>
      <w:r>
        <w:tab/>
        <w:tab/>
        <w:t>A:200</w:t>
        <w:tab/>
        <w:tab/>
        <w:t>B:300</w:t>
        <w:br/>
        <w:tab/>
        <w:tab/>
        <w:t>C:340</w:t>
        <w:tab/>
        <w:tab/>
        <w:t>D:400</w:t>
      </w:r>
    </w:p>
    <w:p>
      <w:r>
        <w:rPr>
          <w:color w:val="DD001B"/>
        </w:rPr>
        <w:tab/>
        <w:t>标准答案：B</w:t>
        <w:tab/>
        <w:t>难易程度：中等</w:t>
      </w:r>
    </w:p>
    <w:p>
      <w:r>
        <w:rPr>
          <w:color w:val="0591CE"/>
        </w:rPr>
        <w:t>52：更换巷道支护时，在拆除原有支护前，应先()。</w:t>
      </w:r>
    </w:p>
    <w:p>
      <w:r>
        <w:tab/>
        <w:tab/>
        <w:t>A:加固邻近支护</w:t>
        <w:tab/>
        <w:tab/>
        <w:t>B:拆除临近支护</w:t>
        <w:br/>
        <w:tab/>
        <w:tab/>
        <w:t>C:架设永久支护</w:t>
      </w:r>
    </w:p>
    <w:p>
      <w:r>
        <w:rPr>
          <w:color w:val="DD001B"/>
        </w:rPr>
        <w:tab/>
        <w:t>标准答案：A</w:t>
        <w:tab/>
        <w:t>难易程度：中等</w:t>
      </w:r>
    </w:p>
    <w:p>
      <w:r>
        <w:rPr>
          <w:color w:val="0591CE"/>
        </w:rPr>
        <w:t>53：工作面安全出口畅通，人行道宽度不应低于()，安全出口高度不小于()。</w:t>
      </w:r>
    </w:p>
    <w:p>
      <w:r>
        <w:tab/>
        <w:tab/>
        <w:t>A:0.8m      1.8m</w:t>
        <w:tab/>
        <w:tab/>
        <w:t>B:0.8m      1.6m</w:t>
        <w:br/>
        <w:tab/>
        <w:tab/>
        <w:t>C:0.7m      1.9m</w:t>
        <w:tab/>
        <w:tab/>
        <w:t>D:0.8m      1.9m</w:t>
      </w:r>
    </w:p>
    <w:p>
      <w:r>
        <w:rPr>
          <w:color w:val="DD001B"/>
        </w:rPr>
        <w:tab/>
        <w:t>标准答案：A</w:t>
        <w:tab/>
        <w:t>难易程度：中等</w:t>
      </w:r>
    </w:p>
    <w:p>
      <w:r>
        <w:rPr>
          <w:color w:val="0591CE"/>
        </w:rPr>
        <w:t>54：工作面必须坚持正规循环作业，严格按作业规程规定的工艺流程操作，煤壁平直，垂直于顶、底板，伞檐长度超过1m时，最大突出部分不超过()mm。</w:t>
      </w:r>
    </w:p>
    <w:p>
      <w:r>
        <w:tab/>
        <w:tab/>
        <w:t>A:100</w:t>
        <w:tab/>
        <w:tab/>
        <w:t>B:200</w:t>
        <w:br/>
        <w:tab/>
        <w:tab/>
        <w:t>C:250</w:t>
        <w:tab/>
        <w:tab/>
        <w:t>D:300</w:t>
      </w:r>
    </w:p>
    <w:p>
      <w:r>
        <w:rPr>
          <w:color w:val="DD001B"/>
        </w:rPr>
        <w:tab/>
        <w:t>标准答案：B</w:t>
        <w:tab/>
        <w:t>难易程度：中等</w:t>
      </w:r>
    </w:p>
    <w:p>
      <w:r>
        <w:rPr>
          <w:color w:val="0591CE"/>
        </w:rPr>
        <w:t>55：工作面必须坚持正规循环作业，严格按作业规程规定的工艺流程操作，煤壁平直，垂直于顶、底板，伞檐长度在1m以下时，最大突出部分不超过()mm。</w:t>
      </w:r>
    </w:p>
    <w:p>
      <w:r>
        <w:tab/>
        <w:tab/>
        <w:t>A:100</w:t>
        <w:tab/>
        <w:tab/>
        <w:t>B:200</w:t>
        <w:br/>
        <w:tab/>
        <w:tab/>
        <w:t>C:250</w:t>
        <w:tab/>
        <w:tab/>
        <w:t>D:300</w:t>
      </w:r>
    </w:p>
    <w:p>
      <w:r>
        <w:rPr>
          <w:color w:val="DD001B"/>
        </w:rPr>
        <w:tab/>
        <w:t>标准答案：C</w:t>
        <w:tab/>
        <w:t>难易程度：中等</w:t>
      </w:r>
    </w:p>
    <w:p>
      <w:r>
        <w:rPr>
          <w:color w:val="0591CE"/>
        </w:rPr>
        <w:t>56：工作面达到停采线位置后，回柱的顺序是由工作面是()来完成</w:t>
      </w:r>
    </w:p>
    <w:p>
      <w:r>
        <w:tab/>
        <w:tab/>
        <w:t>A:下部向上部</w:t>
        <w:tab/>
        <w:tab/>
        <w:t>B:上部向下部</w:t>
        <w:br/>
        <w:tab/>
        <w:tab/>
        <w:t>C:中部向两边</w:t>
      </w:r>
    </w:p>
    <w:p>
      <w:r>
        <w:rPr>
          <w:color w:val="DD001B"/>
        </w:rPr>
        <w:tab/>
        <w:t>标准答案：A</w:t>
        <w:tab/>
        <w:t>难易程度：中等</w:t>
      </w:r>
    </w:p>
    <w:p>
      <w:r>
        <w:rPr>
          <w:color w:val="0591CE"/>
        </w:rPr>
        <w:t>57：工作面大冒顶后采取另掘开切眼方法时，若冒顶区发生在工作面中部平行工作面煤壁留()煤柱重开切眼</w:t>
      </w:r>
    </w:p>
    <w:p>
      <w:r>
        <w:tab/>
        <w:tab/>
        <w:t>A:2~3米</w:t>
        <w:tab/>
        <w:tab/>
        <w:t>B:3~5米</w:t>
        <w:br/>
        <w:tab/>
        <w:tab/>
        <w:t>C:5~7米</w:t>
      </w:r>
    </w:p>
    <w:p>
      <w:r>
        <w:rPr>
          <w:color w:val="DD001B"/>
        </w:rPr>
        <w:tab/>
        <w:t>标准答案：B</w:t>
        <w:tab/>
        <w:t>难易程度：中等</w:t>
      </w:r>
    </w:p>
    <w:p>
      <w:r>
        <w:rPr>
          <w:color w:val="0591CE"/>
        </w:rPr>
        <w:t>58：工作面顶板较稳定、顶煤的粘顶性强，需要人工或爆破处理，采高较大，挑顶煤或装煤工作量大时一般采用()方式割煤。</w:t>
      </w:r>
    </w:p>
    <w:p>
      <w:r>
        <w:tab/>
        <w:tab/>
        <w:t>A:单向割煤</w:t>
        <w:tab/>
        <w:tab/>
        <w:t>B:双向割煤</w:t>
      </w:r>
    </w:p>
    <w:p>
      <w:r>
        <w:rPr>
          <w:color w:val="DD001B"/>
        </w:rPr>
        <w:tab/>
        <w:t>标准答案：A</w:t>
        <w:tab/>
        <w:t>难易程度：中等</w:t>
      </w:r>
    </w:p>
    <w:p>
      <w:r>
        <w:rPr>
          <w:color w:val="0591CE"/>
        </w:rPr>
        <w:t>59：工作面顶板岩石特别坚硬、人工强制放顶也很难垮落的顶板一般采用()处理采空区。</w:t>
      </w:r>
    </w:p>
    <w:p>
      <w:r>
        <w:tab/>
        <w:tab/>
        <w:t>A:充填法</w:t>
        <w:tab/>
        <w:tab/>
        <w:t>B:缓慢下沉法</w:t>
        <w:br/>
        <w:tab/>
        <w:tab/>
        <w:t>C:煤柱支撑法</w:t>
      </w:r>
    </w:p>
    <w:p>
      <w:r>
        <w:rPr>
          <w:color w:val="DD001B"/>
        </w:rPr>
        <w:tab/>
        <w:t>标准答案：C</w:t>
        <w:tab/>
        <w:t>难易程度：中等</w:t>
      </w:r>
    </w:p>
    <w:p>
      <w:r>
        <w:rPr>
          <w:color w:val="0591CE"/>
        </w:rPr>
        <w:t>60：工作面过断层时，为预防断层造成的危险，应提前调整工作面方向，保持交角在()度</w:t>
      </w:r>
    </w:p>
    <w:p>
      <w:r>
        <w:tab/>
        <w:tab/>
        <w:t>A:20～25</w:t>
        <w:tab/>
        <w:tab/>
        <w:t>B:30～45</w:t>
        <w:br/>
        <w:tab/>
        <w:tab/>
        <w:t>C:25～30</w:t>
      </w:r>
    </w:p>
    <w:p>
      <w:r>
        <w:rPr>
          <w:color w:val="DD001B"/>
        </w:rPr>
        <w:tab/>
        <w:t>标准答案：C</w:t>
        <w:tab/>
        <w:t>难易程度：中等</w:t>
      </w:r>
    </w:p>
    <w:p>
      <w:r>
        <w:rPr>
          <w:color w:val="0591CE"/>
        </w:rPr>
        <w:t>61：工作面局部冒顶范围沿倾斜超过()米时应从冒顶区上下两端向中间处理</w:t>
      </w:r>
    </w:p>
    <w:p>
      <w:r>
        <w:tab/>
        <w:tab/>
        <w:t>A:10</w:t>
        <w:tab/>
        <w:tab/>
        <w:t>B:15</w:t>
        <w:br/>
        <w:tab/>
        <w:tab/>
        <w:t>C:20</w:t>
      </w:r>
    </w:p>
    <w:p>
      <w:r>
        <w:rPr>
          <w:color w:val="DD001B"/>
        </w:rPr>
        <w:tab/>
        <w:t>标准答案：A</w:t>
        <w:tab/>
        <w:t>难易程度：中等</w:t>
      </w:r>
    </w:p>
    <w:p>
      <w:r>
        <w:rPr>
          <w:color w:val="0591CE"/>
        </w:rPr>
        <w:t>62：工作面内排头支架与巷道支护间距不应大于()。</w:t>
      </w:r>
    </w:p>
    <w:p>
      <w:r>
        <w:tab/>
        <w:tab/>
        <w:t>A:0.8m</w:t>
        <w:tab/>
        <w:tab/>
        <w:t>B:0.6m</w:t>
        <w:br/>
        <w:tab/>
        <w:tab/>
        <w:t>C:0.5m</w:t>
        <w:tab/>
        <w:tab/>
        <w:t>D:0.4m</w:t>
      </w:r>
    </w:p>
    <w:p>
      <w:r>
        <w:rPr>
          <w:color w:val="DD001B"/>
        </w:rPr>
        <w:tab/>
        <w:t>标准答案：C</w:t>
        <w:tab/>
        <w:t>难易程度：中等</w:t>
      </w:r>
    </w:p>
    <w:p>
      <w:r>
        <w:rPr>
          <w:color w:val="0591CE"/>
        </w:rPr>
        <w:t>63：工作面前方是指工作面靠()的一方。</w:t>
      </w:r>
    </w:p>
    <w:p>
      <w:r>
        <w:tab/>
        <w:tab/>
        <w:t>A:煤壁</w:t>
        <w:tab/>
        <w:tab/>
        <w:t>B:采空区</w:t>
        <w:br/>
        <w:tab/>
        <w:tab/>
        <w:t>C:密集支柱</w:t>
      </w:r>
    </w:p>
    <w:p>
      <w:r>
        <w:rPr>
          <w:color w:val="DD001B"/>
        </w:rPr>
        <w:tab/>
        <w:t>标准答案：A</w:t>
        <w:tab/>
        <w:t>难易程度：中等</w:t>
      </w:r>
    </w:p>
    <w:p>
      <w:r>
        <w:rPr>
          <w:color w:val="0591CE"/>
        </w:rPr>
        <w:t>64：工作面倾角超过()时，液压支架有防倒、防滑措施，其他设备有防滑措施。</w:t>
      </w:r>
    </w:p>
    <w:p>
      <w:r>
        <w:tab/>
        <w:tab/>
        <w:t>A:15°</w:t>
        <w:tab/>
        <w:tab/>
        <w:t>B:25°</w:t>
        <w:br/>
        <w:tab/>
        <w:tab/>
        <w:t>C:10°</w:t>
        <w:tab/>
        <w:tab/>
        <w:t>D:20°</w:t>
      </w:r>
    </w:p>
    <w:p>
      <w:r>
        <w:rPr>
          <w:color w:val="DD001B"/>
        </w:rPr>
        <w:tab/>
        <w:t>标准答案：A</w:t>
        <w:tab/>
        <w:t>难易程度：中等</w:t>
      </w:r>
    </w:p>
    <w:p>
      <w:r>
        <w:rPr>
          <w:color w:val="0591CE"/>
        </w:rPr>
        <w:t>65：工作面上下安全出口的高度和宽度必须符合规程规定，高度不得低于()，人行道宽度不得小于0.8m。</w:t>
      </w:r>
    </w:p>
    <w:p>
      <w:r>
        <w:tab/>
        <w:tab/>
        <w:t>A:1.5m</w:t>
        <w:tab/>
        <w:tab/>
        <w:t>B:1.8m</w:t>
        <w:br/>
        <w:tab/>
        <w:tab/>
        <w:t>C:1.9m</w:t>
        <w:tab/>
        <w:tab/>
        <w:t>D:2.0m</w:t>
      </w:r>
    </w:p>
    <w:p>
      <w:r>
        <w:rPr>
          <w:color w:val="DD001B"/>
        </w:rPr>
        <w:tab/>
        <w:t>标准答案：B</w:t>
        <w:tab/>
        <w:t>难易程度：中等</w:t>
      </w:r>
    </w:p>
    <w:p>
      <w:r>
        <w:rPr>
          <w:color w:val="0591CE"/>
        </w:rPr>
        <w:t>66：工作面上下安全出口的高度和宽度必须符合规程规定，高度不得低于1.8m，人行道宽度不得小于()m。</w:t>
      </w:r>
    </w:p>
    <w:p>
      <w:r>
        <w:tab/>
        <w:tab/>
        <w:t>A:0.7</w:t>
        <w:tab/>
        <w:tab/>
        <w:t>B:0.8</w:t>
        <w:br/>
        <w:tab/>
        <w:tab/>
        <w:t>C:1.8</w:t>
        <w:tab/>
        <w:tab/>
        <w:t>D:2.0</w:t>
      </w:r>
    </w:p>
    <w:p>
      <w:r>
        <w:rPr>
          <w:color w:val="DD001B"/>
        </w:rPr>
        <w:tab/>
        <w:t>标准答案：B</w:t>
        <w:tab/>
        <w:t>难易程度：中等</w:t>
      </w:r>
    </w:p>
    <w:p>
      <w:r>
        <w:rPr>
          <w:color w:val="0591CE"/>
        </w:rPr>
        <w:t>67：工作面上严禁放置闲散材料。闲置的材料要在距安全出口()m以外的安全地点集中摆放，分类码放整齐。</w:t>
      </w:r>
    </w:p>
    <w:p>
      <w:r>
        <w:tab/>
        <w:tab/>
        <w:t>A:100</w:t>
        <w:tab/>
        <w:tab/>
        <w:t>B:200</w:t>
        <w:br/>
        <w:tab/>
        <w:tab/>
        <w:t>C:250</w:t>
        <w:tab/>
        <w:tab/>
        <w:t>D:300</w:t>
      </w:r>
    </w:p>
    <w:p>
      <w:r>
        <w:rPr>
          <w:color w:val="DD001B"/>
        </w:rPr>
        <w:tab/>
        <w:t>标准答案：A</w:t>
        <w:tab/>
        <w:t>难易程度：中等</w:t>
      </w:r>
    </w:p>
    <w:p>
      <w:r>
        <w:rPr>
          <w:color w:val="0591CE"/>
        </w:rPr>
        <w:t>68：工作面通过以石灰水等导水体和导水裂隙的陷落柱一般采用()的方法。</w:t>
      </w:r>
    </w:p>
    <w:p>
      <w:r>
        <w:tab/>
        <w:tab/>
        <w:t>A:挑顶</w:t>
        <w:tab/>
        <w:tab/>
        <w:t>B:卧底</w:t>
        <w:br/>
        <w:tab/>
        <w:tab/>
        <w:t>C:平推硬过</w:t>
      </w:r>
    </w:p>
    <w:p>
      <w:r>
        <w:rPr>
          <w:color w:val="DD001B"/>
        </w:rPr>
        <w:tab/>
        <w:t>标准答案：C</w:t>
        <w:tab/>
        <w:t>难易程度：中等</w:t>
      </w:r>
    </w:p>
    <w:p>
      <w:r>
        <w:rPr>
          <w:color w:val="0591CE"/>
        </w:rPr>
        <w:t>69：工作面有安装、初次放顶、收尾、回撤、过地质构造带、过老巷的()措施。</w:t>
      </w:r>
    </w:p>
    <w:p>
      <w:r>
        <w:tab/>
        <w:tab/>
        <w:t>A:安全</w:t>
        <w:tab/>
        <w:tab/>
        <w:t>B:专项</w:t>
        <w:br/>
        <w:tab/>
        <w:tab/>
        <w:t>C:施工</w:t>
        <w:tab/>
        <w:tab/>
        <w:t>D:进度</w:t>
      </w:r>
    </w:p>
    <w:p>
      <w:r>
        <w:rPr>
          <w:color w:val="DD001B"/>
        </w:rPr>
        <w:tab/>
        <w:t>标准答案：B</w:t>
        <w:tab/>
        <w:t>难易程度：中等</w:t>
      </w:r>
    </w:p>
    <w:p>
      <w:r>
        <w:rPr>
          <w:color w:val="0591CE"/>
        </w:rPr>
        <w:t>70：工作面正常推进时，由端头维护工超前工作面()m，将巷道实体煤柱侧煤帮的金属网卷起剪掉。</w:t>
      </w:r>
    </w:p>
    <w:p>
      <w:r>
        <w:tab/>
        <w:tab/>
        <w:t>A:0.6</w:t>
        <w:tab/>
        <w:tab/>
        <w:t>B:0.9</w:t>
        <w:br/>
        <w:tab/>
        <w:tab/>
        <w:t>C:1.2</w:t>
        <w:tab/>
        <w:tab/>
        <w:t>D:1.5</w:t>
      </w:r>
    </w:p>
    <w:p>
      <w:r>
        <w:rPr>
          <w:color w:val="DD001B"/>
        </w:rPr>
        <w:tab/>
        <w:t>标准答案：A</w:t>
        <w:tab/>
        <w:t>难易程度：中等</w:t>
      </w:r>
    </w:p>
    <w:p>
      <w:r>
        <w:rPr>
          <w:color w:val="0591CE"/>
        </w:rPr>
        <w:t>71：工作面支架、溜子、煤壁必须成一条直线（其偏差不得超过50mm，支架中心距偏差不超过100mm）架间间隙不超过()mm。</w:t>
      </w:r>
    </w:p>
    <w:p>
      <w:r>
        <w:tab/>
        <w:tab/>
        <w:t>A:200</w:t>
        <w:tab/>
        <w:tab/>
        <w:t>B:300</w:t>
        <w:br/>
        <w:tab/>
        <w:tab/>
        <w:t>C:340</w:t>
        <w:tab/>
        <w:tab/>
        <w:t>D:400</w:t>
      </w:r>
    </w:p>
    <w:p>
      <w:r>
        <w:rPr>
          <w:color w:val="DD001B"/>
        </w:rPr>
        <w:tab/>
        <w:t>标准答案：A</w:t>
        <w:tab/>
        <w:t>难易程度：中等</w:t>
      </w:r>
    </w:p>
    <w:p>
      <w:r>
        <w:rPr>
          <w:color w:val="0591CE"/>
        </w:rPr>
        <w:t>72：工作面支架初撑力要达到规定要求的()以上。</w:t>
      </w:r>
    </w:p>
    <w:p>
      <w:r>
        <w:tab/>
        <w:tab/>
        <w:t>A:24MPa</w:t>
        <w:tab/>
        <w:tab/>
        <w:t>B:30MPa</w:t>
        <w:br/>
        <w:tab/>
        <w:tab/>
        <w:t>C:11.5MPa</w:t>
        <w:tab/>
        <w:tab/>
        <w:t>D:6.5MPa</w:t>
      </w:r>
    </w:p>
    <w:p>
      <w:r>
        <w:rPr>
          <w:color w:val="DD001B"/>
        </w:rPr>
        <w:tab/>
        <w:t>标准答案：A</w:t>
        <w:tab/>
        <w:t>难易程度：中等</w:t>
      </w:r>
    </w:p>
    <w:p>
      <w:r>
        <w:rPr>
          <w:color w:val="0591CE"/>
        </w:rPr>
        <w:t>73：工作面支架的中心距（支柱减排距）误差不超过()，侧护板正常使用，架间隙不超过200mm（柱距-50～50mm）；支架不超高使用。</w:t>
      </w:r>
    </w:p>
    <w:p>
      <w:r>
        <w:tab/>
        <w:tab/>
        <w:t>A:100mm</w:t>
        <w:tab/>
        <w:tab/>
        <w:t>B:200mm</w:t>
        <w:br/>
        <w:tab/>
        <w:tab/>
        <w:t>C:300mm</w:t>
        <w:tab/>
        <w:tab/>
        <w:t>D:400mm</w:t>
      </w:r>
    </w:p>
    <w:p>
      <w:r>
        <w:rPr>
          <w:color w:val="DD001B"/>
        </w:rPr>
        <w:tab/>
        <w:t>标准答案：A</w:t>
        <w:tab/>
        <w:t>难易程度：中等</w:t>
      </w:r>
    </w:p>
    <w:p>
      <w:r>
        <w:rPr>
          <w:color w:val="0591CE"/>
        </w:rPr>
        <w:t>74：工作面支架后方、侧护板上、立柱上等正常割煤时，每班冲刷()次。</w:t>
      </w:r>
    </w:p>
    <w:p>
      <w:r>
        <w:tab/>
        <w:tab/>
        <w:t>A:1</w:t>
        <w:tab/>
        <w:tab/>
        <w:t>B:2</w:t>
        <w:br/>
        <w:tab/>
        <w:tab/>
        <w:t>C:3</w:t>
      </w:r>
    </w:p>
    <w:p>
      <w:r>
        <w:rPr>
          <w:color w:val="DD001B"/>
        </w:rPr>
        <w:tab/>
        <w:t>标准答案：A</w:t>
        <w:tab/>
        <w:t>难易程度：中等</w:t>
      </w:r>
    </w:p>
    <w:p>
      <w:r>
        <w:rPr>
          <w:color w:val="0591CE"/>
        </w:rPr>
        <w:t>75：工作面最大的支撑压力峰值一般出现在工作面煤壁前方的()处。</w:t>
      </w:r>
    </w:p>
    <w:p>
      <w:r>
        <w:tab/>
        <w:tab/>
        <w:t>A:1～5</w:t>
        <w:tab/>
        <w:tab/>
        <w:t>B:5～15</w:t>
        <w:br/>
        <w:tab/>
        <w:tab/>
        <w:t>C:15～20</w:t>
      </w:r>
    </w:p>
    <w:p>
      <w:r>
        <w:rPr>
          <w:color w:val="DD001B"/>
        </w:rPr>
        <w:tab/>
        <w:t>标准答案：B</w:t>
        <w:tab/>
        <w:t>难易程度：中等</w:t>
      </w:r>
    </w:p>
    <w:p>
      <w:r>
        <w:rPr>
          <w:color w:val="0591CE"/>
        </w:rPr>
        <w:t>76：关门柱的支设和回撤必须符合作业规程规定，切顶线支柱数量齐全，柱距中—中不超过()。</w:t>
      </w:r>
    </w:p>
    <w:p>
      <w:r>
        <w:tab/>
        <w:tab/>
        <w:t>A:800mm</w:t>
        <w:tab/>
        <w:tab/>
        <w:t>B:300mm</w:t>
        <w:br/>
        <w:tab/>
        <w:tab/>
        <w:t>C:200mm</w:t>
        <w:tab/>
        <w:tab/>
        <w:t>D:100mm</w:t>
      </w:r>
    </w:p>
    <w:p>
      <w:r>
        <w:rPr>
          <w:color w:val="DD001B"/>
        </w:rPr>
        <w:tab/>
        <w:t>标准答案：B</w:t>
        <w:tab/>
        <w:t>难易程度：中等</w:t>
      </w:r>
    </w:p>
    <w:p>
      <w:r>
        <w:rPr>
          <w:color w:val="0591CE"/>
        </w:rPr>
        <w:t>77：关门柱的支设和回撤必须符合作业规程规定，切顶线支柱数量齐全，柱距中—中不超过()mm，无空载和失效支柱，支柱初撑力符合作业规程规定，挡矸有效，并有防倒措施，严禁超前或滞后回撤关门柱。</w:t>
      </w:r>
    </w:p>
    <w:p>
      <w:r>
        <w:tab/>
        <w:tab/>
        <w:t>A:100mm</w:t>
        <w:tab/>
        <w:tab/>
        <w:t>B:200mm</w:t>
        <w:br/>
        <w:tab/>
        <w:tab/>
        <w:t>C:300mm</w:t>
        <w:tab/>
        <w:tab/>
        <w:t>D:400mm</w:t>
      </w:r>
    </w:p>
    <w:p>
      <w:r>
        <w:rPr>
          <w:color w:val="DD001B"/>
        </w:rPr>
        <w:tab/>
        <w:t>标准答案：C</w:t>
        <w:tab/>
        <w:t>难易程度：中等</w:t>
      </w:r>
    </w:p>
    <w:p>
      <w:r>
        <w:rPr>
          <w:color w:val="0591CE"/>
        </w:rPr>
        <w:t>78：关门柱回撤标准是，超前或拖后顶梁尾部距离不得超过()米。</w:t>
      </w:r>
    </w:p>
    <w:p>
      <w:r>
        <w:tab/>
        <w:tab/>
        <w:t>A:0.6</w:t>
        <w:tab/>
        <w:tab/>
        <w:t>B:0.9</w:t>
        <w:br/>
        <w:tab/>
        <w:tab/>
        <w:t>C:1.2</w:t>
      </w:r>
    </w:p>
    <w:p>
      <w:r>
        <w:rPr>
          <w:color w:val="DD001B"/>
        </w:rPr>
        <w:tab/>
        <w:t>标准答案：A</w:t>
        <w:tab/>
        <w:t>难易程度：中等</w:t>
      </w:r>
    </w:p>
    <w:p>
      <w:r>
        <w:rPr>
          <w:color w:val="0591CE"/>
        </w:rPr>
        <w:t>79：护帮板拖后煤机前滚筒不超过()架打开。</w:t>
      </w:r>
    </w:p>
    <w:p>
      <w:r>
        <w:tab/>
        <w:tab/>
        <w:t>A:3</w:t>
        <w:tab/>
        <w:tab/>
        <w:t>B:4</w:t>
        <w:br/>
        <w:tab/>
        <w:tab/>
        <w:t>C:5</w:t>
        <w:tab/>
        <w:tab/>
        <w:t>D:6</w:t>
      </w:r>
    </w:p>
    <w:p>
      <w:r>
        <w:rPr>
          <w:color w:val="DD001B"/>
        </w:rPr>
        <w:tab/>
        <w:t>标准答案：A</w:t>
        <w:tab/>
        <w:t>难易程度：中等</w:t>
      </w:r>
    </w:p>
    <w:p>
      <w:r>
        <w:rPr>
          <w:color w:val="0591CE"/>
        </w:rPr>
        <w:t>80：回采工作面遇断层等地质构造时半煤岩及全岩段，3上1煤层采高不得超过()m。</w:t>
      </w:r>
    </w:p>
    <w:p>
      <w:r>
        <w:tab/>
        <w:tab/>
        <w:t>A:1.6</w:t>
        <w:tab/>
        <w:tab/>
        <w:t>B:1.9</w:t>
        <w:br/>
        <w:tab/>
        <w:tab/>
        <w:t>C:2.3</w:t>
        <w:tab/>
        <w:tab/>
        <w:t>D:3.0</w:t>
      </w:r>
    </w:p>
    <w:p>
      <w:r>
        <w:rPr>
          <w:color w:val="DD001B"/>
        </w:rPr>
        <w:tab/>
        <w:t>标准答案：A</w:t>
        <w:tab/>
        <w:t>难易程度：中等</w:t>
      </w:r>
    </w:p>
    <w:p>
      <w:r>
        <w:rPr>
          <w:color w:val="0591CE"/>
        </w:rPr>
        <w:t>81：回采工作面遇断层等地质构造时半煤岩及全岩段，3上2煤层采高不得超过()m。</w:t>
      </w:r>
    </w:p>
    <w:p>
      <w:r>
        <w:tab/>
        <w:tab/>
        <w:t>A:1.6</w:t>
        <w:tab/>
        <w:tab/>
        <w:t>B:1.9</w:t>
        <w:br/>
        <w:tab/>
        <w:tab/>
        <w:t>C:2.3</w:t>
        <w:tab/>
        <w:tab/>
        <w:t>D:3.0</w:t>
      </w:r>
    </w:p>
    <w:p>
      <w:r>
        <w:rPr>
          <w:color w:val="DD001B"/>
        </w:rPr>
        <w:tab/>
        <w:t>标准答案：B</w:t>
        <w:tab/>
        <w:t>难易程度：中等</w:t>
      </w:r>
    </w:p>
    <w:p>
      <w:r>
        <w:rPr>
          <w:color w:val="0591CE"/>
        </w:rPr>
        <w:t>82：回采工作面遇断层等地质构造时半煤岩及全岩段，合并区采高不得超过()m。</w:t>
      </w:r>
    </w:p>
    <w:p>
      <w:r>
        <w:tab/>
        <w:tab/>
        <w:t>A:1.6</w:t>
        <w:tab/>
        <w:tab/>
        <w:t>B:1.9</w:t>
        <w:br/>
        <w:tab/>
        <w:tab/>
        <w:t>C:2.3</w:t>
        <w:tab/>
        <w:tab/>
        <w:t>D:3.0</w:t>
      </w:r>
    </w:p>
    <w:p>
      <w:r>
        <w:rPr>
          <w:color w:val="DD001B"/>
        </w:rPr>
        <w:tab/>
        <w:t>标准答案：C</w:t>
        <w:tab/>
        <w:t>难易程度：中等</w:t>
      </w:r>
    </w:p>
    <w:p>
      <w:r>
        <w:rPr>
          <w:color w:val="0591CE"/>
        </w:rPr>
        <w:t>83：回采面使用的“四压两戗”稳车压柱初撑力为()Mpa。</w:t>
      </w:r>
    </w:p>
    <w:p>
      <w:r>
        <w:tab/>
        <w:tab/>
        <w:t>A:6</w:t>
        <w:tab/>
        <w:tab/>
        <w:t>B:6.5</w:t>
        <w:br/>
        <w:tab/>
        <w:tab/>
        <w:t>C:9</w:t>
        <w:tab/>
        <w:tab/>
        <w:t>D:11.5</w:t>
      </w:r>
    </w:p>
    <w:p>
      <w:r>
        <w:rPr>
          <w:color w:val="DD001B"/>
        </w:rPr>
        <w:tab/>
        <w:t>标准答案：B</w:t>
        <w:tab/>
        <w:t>难易程度：中等</w:t>
      </w:r>
    </w:p>
    <w:p>
      <w:r>
        <w:rPr>
          <w:color w:val="0591CE"/>
        </w:rPr>
        <w:t>84：回柱时卸载手把和钩子长度不得小于()ｍ。</w:t>
      </w:r>
    </w:p>
    <w:p>
      <w:r>
        <w:tab/>
        <w:tab/>
        <w:t>A:1</w:t>
        <w:tab/>
        <w:tab/>
        <w:t>B:１．５</w:t>
        <w:br/>
        <w:tab/>
        <w:tab/>
        <w:t>C:２</w:t>
        <w:tab/>
        <w:tab/>
        <w:t>D:１．８</w:t>
      </w:r>
    </w:p>
    <w:p>
      <w:r>
        <w:rPr>
          <w:color w:val="DD001B"/>
        </w:rPr>
        <w:tab/>
        <w:t>标准答案：B</w:t>
        <w:tab/>
        <w:t>难易程度：中等</w:t>
      </w:r>
    </w:p>
    <w:p>
      <w:r>
        <w:rPr>
          <w:color w:val="0591CE"/>
        </w:rPr>
        <w:t>85：架设木垛必须超前回柱()以上。</w:t>
      </w:r>
    </w:p>
    <w:p>
      <w:r>
        <w:tab/>
        <w:tab/>
        <w:t>A:5米</w:t>
        <w:tab/>
        <w:tab/>
        <w:t>B:10米</w:t>
        <w:br/>
        <w:tab/>
        <w:tab/>
        <w:t>C:15米</w:t>
      </w:r>
    </w:p>
    <w:p>
      <w:r>
        <w:rPr>
          <w:color w:val="DD001B"/>
        </w:rPr>
        <w:tab/>
        <w:t>标准答案：C</w:t>
        <w:tab/>
        <w:t>难易程度：中等</w:t>
      </w:r>
    </w:p>
    <w:p>
      <w:r>
        <w:rPr>
          <w:color w:val="0591CE"/>
        </w:rPr>
        <w:t>86：坚持“管理、()、培训并重”是我国煤矿安全生产工作的基本原则。</w:t>
      </w:r>
    </w:p>
    <w:p>
      <w:r>
        <w:tab/>
        <w:tab/>
        <w:t>A:装备</w:t>
        <w:tab/>
        <w:tab/>
        <w:t>B:技术</w:t>
        <w:br/>
        <w:tab/>
        <w:tab/>
        <w:t>C:检查</w:t>
      </w:r>
    </w:p>
    <w:p>
      <w:r>
        <w:rPr>
          <w:color w:val="DD001B"/>
        </w:rPr>
        <w:tab/>
        <w:t>标准答案：A</w:t>
        <w:tab/>
        <w:t>难易程度：中等</w:t>
      </w:r>
    </w:p>
    <w:p>
      <w:r>
        <w:rPr>
          <w:color w:val="0591CE"/>
        </w:rPr>
        <w:t>87：坚硬顶板工作面容易发生()冒顶</w:t>
      </w:r>
    </w:p>
    <w:p>
      <w:r>
        <w:tab/>
        <w:tab/>
        <w:t>A:推跨型</w:t>
        <w:tab/>
        <w:tab/>
        <w:t>B:冲跨型</w:t>
        <w:br/>
        <w:tab/>
        <w:tab/>
        <w:t>C:压跨型</w:t>
      </w:r>
    </w:p>
    <w:p>
      <w:r>
        <w:rPr>
          <w:color w:val="DD001B"/>
        </w:rPr>
        <w:tab/>
        <w:t>标准答案：C</w:t>
        <w:tab/>
        <w:t>难易程度：中等</w:t>
      </w:r>
    </w:p>
    <w:p>
      <w:r>
        <w:rPr>
          <w:color w:val="0591CE"/>
        </w:rPr>
        <w:t>88：伞檐长度超过1m时，最大突出部分不超过()。</w:t>
      </w:r>
    </w:p>
    <w:p>
      <w:r>
        <w:tab/>
        <w:tab/>
        <w:t>A:200mm</w:t>
        <w:tab/>
        <w:tab/>
        <w:t>B:250mm</w:t>
        <w:br/>
        <w:tab/>
        <w:tab/>
        <w:t>C:300mm</w:t>
        <w:tab/>
        <w:tab/>
        <w:t>D:400mm</w:t>
      </w:r>
    </w:p>
    <w:p>
      <w:r>
        <w:rPr>
          <w:color w:val="DD001B"/>
        </w:rPr>
        <w:tab/>
        <w:t>标准答案：A</w:t>
        <w:tab/>
        <w:t>难易程度：中等</w:t>
      </w:r>
    </w:p>
    <w:p>
      <w:r>
        <w:rPr>
          <w:color w:val="0591CE"/>
        </w:rPr>
        <w:t>89：伞檐长度在1m以下时，最大突出部分不超过()。</w:t>
      </w:r>
    </w:p>
    <w:p>
      <w:r>
        <w:tab/>
        <w:tab/>
        <w:t>A:200mm</w:t>
        <w:tab/>
        <w:tab/>
        <w:t>B:250mm</w:t>
        <w:br/>
        <w:tab/>
        <w:tab/>
        <w:t>C:300mm</w:t>
        <w:tab/>
        <w:tab/>
        <w:t>D:400mm</w:t>
      </w:r>
    </w:p>
    <w:p>
      <w:r>
        <w:rPr>
          <w:color w:val="DD001B"/>
        </w:rPr>
        <w:tab/>
        <w:t>标准答案：B</w:t>
        <w:tab/>
        <w:t>难易程度：中等</w:t>
      </w:r>
    </w:p>
    <w:p>
      <w:r>
        <w:rPr>
          <w:color w:val="0591CE"/>
        </w:rPr>
        <w:t>90：升柱后确认活柱不再升出时，继续注液()秒，方可停止注液。</w:t>
      </w:r>
    </w:p>
    <w:p>
      <w:r>
        <w:tab/>
        <w:tab/>
        <w:t>A:１～３</w:t>
        <w:tab/>
        <w:tab/>
        <w:t>B:２～４</w:t>
        <w:br/>
        <w:tab/>
        <w:tab/>
        <w:t>C:２～３</w:t>
        <w:tab/>
        <w:tab/>
        <w:t>D:２～５</w:t>
      </w:r>
    </w:p>
    <w:p>
      <w:r>
        <w:rPr>
          <w:color w:val="DD001B"/>
        </w:rPr>
        <w:tab/>
        <w:t>标准答案：C</w:t>
        <w:tab/>
        <w:t>难易程度：中等</w:t>
      </w:r>
    </w:p>
    <w:p>
      <w:r>
        <w:rPr>
          <w:color w:val="0591CE"/>
        </w:rPr>
        <w:t>91：属于采煤工作面顶板冒顶预兆的是()。</w:t>
      </w:r>
    </w:p>
    <w:p>
      <w:r>
        <w:tab/>
        <w:tab/>
        <w:t>A:煤层变湿、挂汗</w:t>
        <w:tab/>
        <w:tab/>
        <w:t>B:顶板断裂声响的频率和音响增大</w:t>
        <w:br/>
        <w:tab/>
        <w:tab/>
        <w:t>C:气温异常、气味异常</w:t>
      </w:r>
    </w:p>
    <w:p>
      <w:r>
        <w:rPr>
          <w:color w:val="DD001B"/>
        </w:rPr>
        <w:tab/>
        <w:t>标准答案：B</w:t>
        <w:tab/>
        <w:t>难易程度：中等</w:t>
      </w:r>
    </w:p>
    <w:p>
      <w:r>
        <w:rPr>
          <w:color w:val="0591CE"/>
        </w:rPr>
        <w:t>92：液压泵站乳化液浓度为()，泵站压力不低于30Mpa。</w:t>
      </w:r>
    </w:p>
    <w:p>
      <w:r>
        <w:tab/>
        <w:tab/>
        <w:t>A:2%～3%</w:t>
        <w:tab/>
        <w:tab/>
        <w:t>B:3%～5%</w:t>
        <w:br/>
        <w:tab/>
        <w:tab/>
        <w:t>C:4%～6%</w:t>
        <w:tab/>
        <w:tab/>
        <w:t>D:3%～6%</w:t>
      </w:r>
    </w:p>
    <w:p>
      <w:r>
        <w:rPr>
          <w:color w:val="DD001B"/>
        </w:rPr>
        <w:tab/>
        <w:t>标准答案：B</w:t>
        <w:tab/>
        <w:t>难易程度：中等</w:t>
      </w:r>
    </w:p>
    <w:p>
      <w:r>
        <w:rPr>
          <w:color w:val="0591CE"/>
        </w:rPr>
        <w:t>93：液压单体支柱()支设在浮煤上。</w:t>
      </w:r>
    </w:p>
    <w:p>
      <w:r>
        <w:tab/>
        <w:tab/>
        <w:t>A:严禁</w:t>
        <w:tab/>
        <w:tab/>
        <w:t>B:不得</w:t>
        <w:br/>
        <w:tab/>
        <w:tab/>
        <w:t>C:应该</w:t>
        <w:tab/>
        <w:tab/>
        <w:t>D:必须</w:t>
      </w:r>
    </w:p>
    <w:p>
      <w:r>
        <w:rPr>
          <w:color w:val="DD001B"/>
        </w:rPr>
        <w:tab/>
        <w:t>标准答案：A</w:t>
        <w:tab/>
        <w:t>难易程度：中等</w:t>
      </w:r>
    </w:p>
    <w:p>
      <w:r>
        <w:rPr>
          <w:color w:val="0591CE"/>
        </w:rPr>
        <w:t>94：液压管路必须加强保护，管路固定点必须加垫皮、木块等物料包扎，不得磨损，不得有()现象。</w:t>
      </w:r>
    </w:p>
    <w:p>
      <w:r>
        <w:tab/>
        <w:tab/>
        <w:t>A:卸载</w:t>
        <w:tab/>
        <w:tab/>
        <w:t>B:空载</w:t>
        <w:br/>
        <w:tab/>
        <w:tab/>
        <w:t>C:窜液</w:t>
        <w:tab/>
        <w:tab/>
        <w:t>D:漏液</w:t>
      </w:r>
    </w:p>
    <w:p>
      <w:r>
        <w:rPr>
          <w:color w:val="DD001B"/>
        </w:rPr>
        <w:tab/>
        <w:t>标准答案：D</w:t>
        <w:tab/>
        <w:t>难易程度：中等</w:t>
      </w:r>
    </w:p>
    <w:p>
      <w:r>
        <w:rPr>
          <w:color w:val="0591CE"/>
        </w:rPr>
        <w:t>95：液压支架要接顶严密，相邻支架顶梁平整，不能有明显错茬（不超过侧护板高度的()），支架不挤、不咬、不爬。</w:t>
      </w:r>
    </w:p>
    <w:p>
      <w:r>
        <w:tab/>
        <w:tab/>
        <w:t>A:1/3</w:t>
        <w:tab/>
        <w:tab/>
        <w:t>B:2/3</w:t>
        <w:br/>
        <w:tab/>
        <w:tab/>
        <w:t>C:2/5</w:t>
        <w:tab/>
        <w:tab/>
        <w:t>D:1/2</w:t>
      </w:r>
    </w:p>
    <w:p>
      <w:r>
        <w:rPr>
          <w:color w:val="DD001B"/>
        </w:rPr>
        <w:tab/>
        <w:t>标准答案：B</w:t>
        <w:tab/>
        <w:t>难易程度：中等</w:t>
      </w:r>
    </w:p>
    <w:p>
      <w:r>
        <w:rPr>
          <w:color w:val="0591CE"/>
        </w:rPr>
        <w:t>96：液压支架要接顶严密，相邻支架顶梁平整，不能有明显错茬，不超过侧护板高度的()，支架不挤、不咬、不爬。</w:t>
      </w:r>
    </w:p>
    <w:p>
      <w:r>
        <w:tab/>
        <w:tab/>
        <w:t>A:1/3</w:t>
        <w:tab/>
        <w:tab/>
        <w:t>B:2/3</w:t>
        <w:br/>
        <w:tab/>
        <w:tab/>
        <w:t>C:1/2</w:t>
      </w:r>
    </w:p>
    <w:p>
      <w:r>
        <w:rPr>
          <w:color w:val="DD001B"/>
        </w:rPr>
        <w:tab/>
        <w:t>标准答案：B</w:t>
        <w:tab/>
        <w:t>难易程度：中等</w:t>
      </w:r>
    </w:p>
    <w:p>
      <w:r>
        <w:rPr>
          <w:color w:val="0591CE"/>
        </w:rPr>
        <w:t>97：液压支架移架时，顶梁下降高度要求()。</w:t>
      </w:r>
    </w:p>
    <w:p>
      <w:r>
        <w:tab/>
        <w:tab/>
        <w:t>A:10~15厘米</w:t>
        <w:tab/>
        <w:tab/>
        <w:t>B:15~20厘米</w:t>
        <w:br/>
        <w:tab/>
        <w:tab/>
        <w:t>C:20~30厘米</w:t>
      </w:r>
    </w:p>
    <w:p>
      <w:r>
        <w:rPr>
          <w:color w:val="DD001B"/>
        </w:rPr>
        <w:tab/>
        <w:t>标准答案：B</w:t>
        <w:tab/>
        <w:t>难易程度：中等</w:t>
      </w:r>
    </w:p>
    <w:p>
      <w:r>
        <w:rPr>
          <w:color w:val="0591CE"/>
        </w:rPr>
        <w:t>98：液压支架应()管理。</w:t>
      </w:r>
    </w:p>
    <w:p>
      <w:r>
        <w:tab/>
        <w:tab/>
        <w:t>A:正规</w:t>
        <w:tab/>
        <w:tab/>
        <w:t>B:刷漆</w:t>
        <w:br/>
        <w:tab/>
        <w:tab/>
        <w:t>C:保养</w:t>
        <w:tab/>
        <w:tab/>
        <w:t>D:编号</w:t>
      </w:r>
    </w:p>
    <w:p>
      <w:r>
        <w:rPr>
          <w:color w:val="DD001B"/>
        </w:rPr>
        <w:tab/>
        <w:t>标准答案：D</w:t>
        <w:tab/>
        <w:t>难易程度：中等</w:t>
      </w:r>
    </w:p>
    <w:p>
      <w:r>
        <w:rPr>
          <w:color w:val="0591CE"/>
        </w:rPr>
        <w:t>99：液压支架与工作面顶板的关系为()。</w:t>
      </w:r>
    </w:p>
    <w:p>
      <w:r>
        <w:tab/>
        <w:tab/>
        <w:t>A:接顶</w:t>
        <w:tab/>
        <w:tab/>
        <w:t>B:与顶板留10~15厘米间隙</w:t>
        <w:br/>
        <w:tab/>
        <w:tab/>
        <w:t>C:与顶板留5~10厘米间隙</w:t>
      </w:r>
    </w:p>
    <w:p>
      <w:r>
        <w:rPr>
          <w:color w:val="DD001B"/>
        </w:rPr>
        <w:tab/>
        <w:t>标准答案：A</w:t>
        <w:tab/>
        <w:t>难易程度：中等</w:t>
      </w:r>
    </w:p>
    <w:p>
      <w:r>
        <w:rPr>
          <w:color w:val="0591CE"/>
        </w:rPr>
        <w:t>100：移架时要少降架，不得低于下架顶梁底沿的()。</w:t>
      </w:r>
    </w:p>
    <w:p>
      <w:r>
        <w:tab/>
        <w:tab/>
        <w:t>A:二分之一</w:t>
        <w:tab/>
        <w:tab/>
        <w:t>B:三分之一</w:t>
        <w:br/>
        <w:tab/>
        <w:tab/>
        <w:t>C:三分之二</w:t>
      </w:r>
    </w:p>
    <w:p>
      <w:r>
        <w:rPr>
          <w:color w:val="DD001B"/>
        </w:rPr>
        <w:tab/>
        <w:t>标准答案：A</w:t>
        <w:tab/>
        <w:t>难易程度：中等</w:t>
      </w:r>
    </w:p>
    <w:p>
      <w:r>
        <w:rPr>
          <w:color w:val="0591CE"/>
        </w:rPr>
        <w:t>101：支架拉移到位后顶梁平，最大仰俯角()。</w:t>
      </w:r>
    </w:p>
    <w:p>
      <w:r>
        <w:tab/>
        <w:tab/>
        <w:t>A:＜±6°</w:t>
        <w:tab/>
        <w:tab/>
        <w:t>B:＜±7°</w:t>
        <w:br/>
        <w:tab/>
        <w:tab/>
        <w:t>C:＜±8°</w:t>
        <w:tab/>
        <w:tab/>
        <w:t>D:＜±9°</w:t>
      </w:r>
    </w:p>
    <w:p>
      <w:r>
        <w:rPr>
          <w:color w:val="DD001B"/>
        </w:rPr>
        <w:tab/>
        <w:t>标准答案：B</w:t>
        <w:tab/>
        <w:t>难易程度：中等</w:t>
      </w:r>
    </w:p>
    <w:p>
      <w:r>
        <w:rPr>
          <w:color w:val="0591CE"/>
        </w:rPr>
        <w:t>102：支架拉移到位后与顶底板垂直，歪斜度()。</w:t>
      </w:r>
    </w:p>
    <w:p>
      <w:r>
        <w:tab/>
        <w:tab/>
        <w:t>A:＜±4°</w:t>
        <w:tab/>
        <w:tab/>
        <w:t>B:＜±5°</w:t>
        <w:br/>
        <w:tab/>
        <w:tab/>
        <w:t>C:＜±6°</w:t>
        <w:tab/>
        <w:tab/>
        <w:t>D:＜±7°</w:t>
      </w:r>
    </w:p>
    <w:p>
      <w:r>
        <w:rPr>
          <w:color w:val="DD001B"/>
        </w:rPr>
        <w:tab/>
        <w:t>标准答案：B</w:t>
        <w:tab/>
        <w:t>难易程度：中等</w:t>
      </w:r>
    </w:p>
    <w:p>
      <w:r>
        <w:rPr>
          <w:color w:val="0591CE"/>
        </w:rPr>
        <w:t>103：支架排成一条直线，工作面()m长度范围内偏差不超过±50mm。</w:t>
      </w:r>
    </w:p>
    <w:p>
      <w:r>
        <w:tab/>
        <w:tab/>
        <w:t>A:50</w:t>
        <w:tab/>
        <w:tab/>
        <w:t>B:60</w:t>
        <w:br/>
        <w:tab/>
        <w:tab/>
        <w:t>C:70</w:t>
        <w:tab/>
        <w:tab/>
        <w:t>D:80</w:t>
      </w:r>
    </w:p>
    <w:p>
      <w:r>
        <w:rPr>
          <w:color w:val="DD001B"/>
        </w:rPr>
        <w:tab/>
        <w:t>标准答案：A</w:t>
        <w:tab/>
        <w:t>难易程度：中等</w:t>
      </w:r>
    </w:p>
    <w:p>
      <w:r>
        <w:rPr>
          <w:color w:val="0591CE"/>
        </w:rPr>
        <w:t>104：支架压力表、喊话器固定应固定架固定 ，严禁()。</w:t>
      </w:r>
    </w:p>
    <w:p>
      <w:r>
        <w:tab/>
        <w:tab/>
        <w:t>A:使用专用螺丝固定</w:t>
        <w:tab/>
        <w:tab/>
        <w:t>B:使用铁丝固定</w:t>
        <w:br/>
        <w:tab/>
        <w:tab/>
        <w:t>C:固定架固定</w:t>
        <w:tab/>
        <w:tab/>
        <w:t>D:使用固定架配合铁丝固定</w:t>
      </w:r>
    </w:p>
    <w:p>
      <w:r>
        <w:rPr>
          <w:color w:val="DD001B"/>
        </w:rPr>
        <w:tab/>
        <w:t>标准答案：B</w:t>
        <w:tab/>
        <w:t>难易程度：中等</w:t>
      </w:r>
    </w:p>
    <w:p>
      <w:r>
        <w:rPr>
          <w:color w:val="0591CE"/>
        </w:rPr>
        <w:t>105：支设抬棚必须超前放顶()以上。</w:t>
      </w:r>
    </w:p>
    <w:p>
      <w:r>
        <w:tab/>
        <w:tab/>
        <w:t>A:5米</w:t>
        <w:tab/>
        <w:tab/>
        <w:t>B:10米</w:t>
        <w:br/>
        <w:tab/>
        <w:tab/>
        <w:t>C:15米</w:t>
      </w:r>
    </w:p>
    <w:p>
      <w:r>
        <w:rPr>
          <w:color w:val="DD001B"/>
        </w:rPr>
        <w:tab/>
        <w:t>标准答案：B</w:t>
        <w:tab/>
        <w:t>难易程度：中等</w:t>
      </w:r>
    </w:p>
    <w:p>
      <w:r>
        <w:rPr>
          <w:color w:val="0591CE"/>
        </w:rPr>
        <w:t>106：支柱三用阀朝向，统一朝向()。</w:t>
      </w:r>
    </w:p>
    <w:p>
      <w:r>
        <w:tab/>
        <w:tab/>
        <w:t>A:老空区</w:t>
        <w:tab/>
        <w:tab/>
        <w:t>B:工作面</w:t>
        <w:br/>
        <w:tab/>
        <w:tab/>
        <w:t>C:两帮</w:t>
      </w:r>
    </w:p>
    <w:p>
      <w:r>
        <w:rPr>
          <w:color w:val="DD001B"/>
        </w:rPr>
        <w:tab/>
        <w:t>标准答案：A</w:t>
        <w:tab/>
        <w:t>难易程度：中等</w:t>
      </w:r>
    </w:p>
    <w:p>
      <w:pPr>
        <w:jc w:val="center"/>
      </w:pPr>
      <w:r>
        <w:rPr>
          <w:sz w:val="48"/>
        </w:rPr>
        <w:t>多选</w:t>
      </w:r>
    </w:p>
    <w:p>
      <w:r>
        <w:rPr>
          <w:color w:val="0591CE"/>
        </w:rPr>
        <w:t>107：“一表一卡一手册”是指()。</w:t>
      </w:r>
    </w:p>
    <w:p>
      <w:r>
        <w:tab/>
        <w:tab/>
        <w:t>A:安全提示卡</w:t>
        <w:tab/>
        <w:tab/>
        <w:t>B:安全单元检查表</w:t>
        <w:br/>
        <w:tab/>
        <w:tab/>
        <w:t>C:职工学习手册</w:t>
        <w:tab/>
        <w:tab/>
        <w:t>D:测压表</w:t>
      </w:r>
    </w:p>
    <w:p>
      <w:r>
        <w:rPr>
          <w:color w:val="DD001B"/>
        </w:rPr>
        <w:tab/>
        <w:t>标准答案：A#B#C</w:t>
        <w:tab/>
        <w:t>难易程度：中等</w:t>
      </w:r>
    </w:p>
    <w:p>
      <w:r>
        <w:rPr>
          <w:color w:val="0591CE"/>
        </w:rPr>
        <w:t>108：按包扎材料分类，包扎方法可分为()。</w:t>
      </w:r>
    </w:p>
    <w:p>
      <w:r>
        <w:tab/>
        <w:tab/>
        <w:t>A:毛巾包扎法</w:t>
        <w:tab/>
        <w:tab/>
        <w:t>B:腹布包扎</w:t>
        <w:br/>
        <w:tab/>
        <w:tab/>
        <w:t>C:三角巾包扎法</w:t>
        <w:tab/>
        <w:tab/>
        <w:t>D:绷带包扎法</w:t>
      </w:r>
    </w:p>
    <w:p>
      <w:r>
        <w:rPr>
          <w:color w:val="DD001B"/>
        </w:rPr>
        <w:tab/>
        <w:t>标准答案：A#C#D</w:t>
        <w:tab/>
        <w:t>难易程度：中等</w:t>
      </w:r>
    </w:p>
    <w:p>
      <w:r>
        <w:rPr>
          <w:color w:val="0591CE"/>
        </w:rPr>
        <w:t>109：拨打急救电话时，应说清()。</w:t>
      </w:r>
    </w:p>
    <w:p>
      <w:r>
        <w:tab/>
        <w:tab/>
        <w:t>A:受伤的人数</w:t>
        <w:tab/>
        <w:tab/>
        <w:t>B:患者的伤情</w:t>
        <w:br/>
        <w:tab/>
        <w:tab/>
        <w:t>C:地点</w:t>
        <w:tab/>
        <w:tab/>
        <w:t>D:患者的姓名</w:t>
      </w:r>
    </w:p>
    <w:p>
      <w:r>
        <w:rPr>
          <w:color w:val="DD001B"/>
        </w:rPr>
        <w:tab/>
        <w:t>标准答案：A#B#C</w:t>
        <w:tab/>
        <w:t>难易程度：中等</w:t>
      </w:r>
    </w:p>
    <w:p>
      <w:r>
        <w:rPr>
          <w:color w:val="0591CE"/>
        </w:rPr>
        <w:t>110：采掘工作面或其他地点发现有()、底板鼓起或产生裂隙出现渗水、水色发浑、有臭味等突水预兆时，必须停止作业，采取措施。</w:t>
      </w:r>
    </w:p>
    <w:p>
      <w:r>
        <w:tab/>
        <w:tab/>
        <w:t>A:挂红、挂汗</w:t>
        <w:tab/>
        <w:tab/>
        <w:t>B:空气变冷、出现雾气</w:t>
        <w:br/>
        <w:tab/>
        <w:tab/>
        <w:t>C:水叫、顶板淋水加大</w:t>
        <w:tab/>
        <w:tab/>
        <w:t>D:顶板来压</w:t>
      </w:r>
    </w:p>
    <w:p>
      <w:r>
        <w:rPr>
          <w:color w:val="DD001B"/>
        </w:rPr>
        <w:tab/>
        <w:t>标准答案：A#B#C#D</w:t>
        <w:tab/>
        <w:t>难易程度：中等</w:t>
      </w:r>
    </w:p>
    <w:p>
      <w:r>
        <w:rPr>
          <w:color w:val="0591CE"/>
        </w:rPr>
        <w:t>111：采掘工作面或其他地点遇到有突水预兆时，必须()，撤出所有受水威胁地点的人员。</w:t>
      </w:r>
    </w:p>
    <w:p>
      <w:r>
        <w:tab/>
        <w:tab/>
        <w:t>A:停止作业</w:t>
        <w:tab/>
        <w:tab/>
        <w:t>B:采取措施</w:t>
        <w:br/>
        <w:tab/>
        <w:tab/>
        <w:t>C:立即报告矿调度室</w:t>
        <w:tab/>
        <w:tab/>
        <w:t>D:发出警报</w:t>
      </w:r>
    </w:p>
    <w:p>
      <w:r>
        <w:rPr>
          <w:color w:val="DD001B"/>
        </w:rPr>
        <w:tab/>
        <w:t>标准答案：A#B#C#D</w:t>
        <w:tab/>
        <w:t>难易程度：中等</w:t>
      </w:r>
    </w:p>
    <w:p>
      <w:r>
        <w:rPr>
          <w:color w:val="0591CE"/>
        </w:rPr>
        <w:t>112：采煤工作面安全生产与文明施工标准中，支架不得缺少()。</w:t>
      </w:r>
    </w:p>
    <w:p>
      <w:r>
        <w:tab/>
        <w:tab/>
        <w:t>A:立柱半圆</w:t>
        <w:tab/>
        <w:tab/>
        <w:t>B:铰接顶梁</w:t>
        <w:br/>
        <w:tab/>
        <w:tab/>
        <w:t>C:立柱销子</w:t>
        <w:tab/>
        <w:tab/>
        <w:t>D:开口销</w:t>
      </w:r>
    </w:p>
    <w:p>
      <w:r>
        <w:rPr>
          <w:color w:val="DD001B"/>
        </w:rPr>
        <w:tab/>
        <w:t>标准答案：A#C#D</w:t>
        <w:tab/>
        <w:t>难易程度：中等</w:t>
      </w:r>
    </w:p>
    <w:p>
      <w:r>
        <w:rPr>
          <w:color w:val="0591CE"/>
        </w:rPr>
        <w:t>113：采煤工作面刮板输送机不能长期带弯曲线运转，工作面做到()</w:t>
      </w:r>
    </w:p>
    <w:p>
      <w:r>
        <w:tab/>
        <w:tab/>
        <w:t>A:支架直</w:t>
        <w:tab/>
        <w:tab/>
        <w:t>B:刮板输送机直</w:t>
        <w:br/>
        <w:tab/>
        <w:tab/>
        <w:t>C:煤壁直</w:t>
        <w:tab/>
        <w:tab/>
        <w:t>D:充填直</w:t>
      </w:r>
    </w:p>
    <w:p>
      <w:r>
        <w:rPr>
          <w:color w:val="DD001B"/>
        </w:rPr>
        <w:tab/>
        <w:t>标准答案：A#B#C</w:t>
        <w:tab/>
        <w:t>难易程度：中等</w:t>
      </w:r>
    </w:p>
    <w:p>
      <w:r>
        <w:rPr>
          <w:color w:val="0591CE"/>
        </w:rPr>
        <w:t>114：采煤工作面降尘措施有()</w:t>
      </w:r>
    </w:p>
    <w:p>
      <w:r>
        <w:tab/>
        <w:tab/>
        <w:t>A:煤层注水</w:t>
        <w:tab/>
        <w:tab/>
        <w:t>B:水炮泥</w:t>
        <w:br/>
        <w:tab/>
        <w:tab/>
        <w:t>C:喷雾洒水</w:t>
        <w:tab/>
        <w:tab/>
        <w:t>D:通风除尘</w:t>
      </w:r>
    </w:p>
    <w:p>
      <w:r>
        <w:rPr>
          <w:color w:val="DD001B"/>
        </w:rPr>
        <w:tab/>
        <w:t>标准答案：A#B#C#D</w:t>
        <w:tab/>
        <w:t>难易程度：中等</w:t>
      </w:r>
    </w:p>
    <w:p>
      <w:r>
        <w:rPr>
          <w:color w:val="0591CE"/>
        </w:rPr>
        <w:t>115：采煤工作面局部冒顶的征兆()</w:t>
      </w:r>
    </w:p>
    <w:p>
      <w:r>
        <w:tab/>
        <w:tab/>
        <w:t>A:顶板掉渣</w:t>
        <w:tab/>
        <w:tab/>
        <w:t>B:顶板出现裂隙</w:t>
        <w:br/>
        <w:tab/>
        <w:tab/>
        <w:t>C:瓦斯涌出异常</w:t>
        <w:tab/>
        <w:tab/>
        <w:t>D:顶板淋水加大</w:t>
      </w:r>
    </w:p>
    <w:p>
      <w:r>
        <w:rPr>
          <w:color w:val="DD001B"/>
        </w:rPr>
        <w:tab/>
        <w:t>标准答案：A#B#C#D</w:t>
        <w:tab/>
        <w:t>难易程度：中等</w:t>
      </w:r>
    </w:p>
    <w:p>
      <w:r>
        <w:rPr>
          <w:color w:val="0591CE"/>
        </w:rPr>
        <w:t>116：采煤工作面冒顶处理主要采用()。</w:t>
      </w:r>
    </w:p>
    <w:p>
      <w:r>
        <w:tab/>
        <w:tab/>
        <w:t>A:探板法</w:t>
        <w:tab/>
        <w:tab/>
        <w:t>B:撞楔法</w:t>
        <w:br/>
        <w:tab/>
        <w:tab/>
        <w:t>C:小巷法</w:t>
        <w:tab/>
        <w:tab/>
        <w:t>D:绕道法</w:t>
      </w:r>
    </w:p>
    <w:p>
      <w:r>
        <w:rPr>
          <w:color w:val="DD001B"/>
        </w:rPr>
        <w:tab/>
        <w:t>标准答案：A#B#C#D</w:t>
        <w:tab/>
        <w:t>难易程度：中等</w:t>
      </w:r>
    </w:p>
    <w:p>
      <w:r>
        <w:rPr>
          <w:color w:val="0591CE"/>
        </w:rPr>
        <w:t>117：采煤工作面冒顶事故多发时间为()。</w:t>
      </w:r>
    </w:p>
    <w:p>
      <w:r>
        <w:tab/>
        <w:tab/>
        <w:t>A:落煤后</w:t>
        <w:tab/>
        <w:tab/>
        <w:t>B:放顶时</w:t>
        <w:br/>
        <w:tab/>
        <w:tab/>
        <w:t>C:刚开工</w:t>
        <w:tab/>
        <w:tab/>
        <w:t>D:快下班时</w:t>
      </w:r>
    </w:p>
    <w:p>
      <w:r>
        <w:rPr>
          <w:color w:val="DD001B"/>
        </w:rPr>
        <w:tab/>
        <w:t>标准答案：A#B#C#D</w:t>
        <w:tab/>
        <w:t>难易程度：中等</w:t>
      </w:r>
    </w:p>
    <w:p>
      <w:r>
        <w:rPr>
          <w:color w:val="0591CE"/>
        </w:rPr>
        <w:t>118：采煤工作面严禁使用()</w:t>
      </w:r>
    </w:p>
    <w:p>
      <w:r>
        <w:tab/>
        <w:tab/>
        <w:t>A:折损的坑木</w:t>
        <w:tab/>
        <w:tab/>
        <w:t>B:损坏的金属顶梁</w:t>
        <w:br/>
        <w:tab/>
        <w:tab/>
        <w:t>C:失效的单体支柱</w:t>
      </w:r>
    </w:p>
    <w:p>
      <w:r>
        <w:rPr>
          <w:color w:val="DD001B"/>
        </w:rPr>
        <w:tab/>
        <w:t>标准答案：A#B#C</w:t>
        <w:tab/>
        <w:t>难易程度：中等</w:t>
      </w:r>
    </w:p>
    <w:p>
      <w:r>
        <w:rPr>
          <w:color w:val="0591CE"/>
        </w:rPr>
        <w:t>119：采煤工作面严禁使用()。</w:t>
      </w:r>
    </w:p>
    <w:p>
      <w:r>
        <w:tab/>
        <w:tab/>
        <w:t>A:折损的坑木</w:t>
        <w:tab/>
        <w:tab/>
        <w:t>B:损坏的金属顶梁</w:t>
        <w:br/>
        <w:tab/>
        <w:tab/>
        <w:t>C:失效的摩擦式金属支柱</w:t>
        <w:tab/>
        <w:tab/>
        <w:t>D:失效的单体液压支柱</w:t>
      </w:r>
    </w:p>
    <w:p>
      <w:r>
        <w:rPr>
          <w:color w:val="DD001B"/>
        </w:rPr>
        <w:tab/>
        <w:t>标准答案：A#B#C#D</w:t>
        <w:tab/>
        <w:t>难易程度：中等</w:t>
      </w:r>
    </w:p>
    <w:p>
      <w:r>
        <w:rPr>
          <w:color w:val="0591CE"/>
        </w:rPr>
        <w:t>120：采煤工作面易发生局部冒顶的地点有()</w:t>
      </w:r>
    </w:p>
    <w:p>
      <w:r>
        <w:tab/>
        <w:tab/>
        <w:t>A:工作面放顶线</w:t>
        <w:tab/>
        <w:tab/>
        <w:t>B:工作面煤壁线</w:t>
        <w:br/>
        <w:tab/>
        <w:tab/>
        <w:t>C:工作面上下出口</w:t>
        <w:tab/>
        <w:tab/>
        <w:t>D:断层破碎区域</w:t>
      </w:r>
    </w:p>
    <w:p>
      <w:r>
        <w:rPr>
          <w:color w:val="DD001B"/>
        </w:rPr>
        <w:tab/>
        <w:t>标准答案：A#B#C#D</w:t>
        <w:tab/>
        <w:t>难易程度：中等</w:t>
      </w:r>
    </w:p>
    <w:p>
      <w:r>
        <w:rPr>
          <w:color w:val="0591CE"/>
        </w:rPr>
        <w:t>121：采煤现场48项管理规定中对支架压力表、喊话器固定规定，以下说法正确的有：()。</w:t>
      </w:r>
    </w:p>
    <w:p>
      <w:r>
        <w:tab/>
        <w:tab/>
        <w:t>A:使用固定架固定</w:t>
        <w:tab/>
        <w:tab/>
        <w:t>B:横平竖直</w:t>
        <w:br/>
        <w:tab/>
        <w:tab/>
        <w:t>C:不歪斜</w:t>
        <w:tab/>
        <w:tab/>
        <w:t>D:严禁直接用铁丝固定</w:t>
      </w:r>
    </w:p>
    <w:p>
      <w:r>
        <w:rPr>
          <w:color w:val="DD001B"/>
        </w:rPr>
        <w:tab/>
        <w:t>标准答案：A#B#C#D</w:t>
        <w:tab/>
        <w:t>难易程度：中等</w:t>
      </w:r>
    </w:p>
    <w:p>
      <w:r>
        <w:rPr>
          <w:color w:val="0591CE"/>
        </w:rPr>
        <w:t>122：更换截齿和滚筒上下3米以内有人工作时，必须()</w:t>
      </w:r>
    </w:p>
    <w:p>
      <w:r>
        <w:tab/>
        <w:tab/>
        <w:t>A:护帮护顶</w:t>
        <w:tab/>
        <w:tab/>
        <w:t>B:切断电源</w:t>
        <w:br/>
        <w:tab/>
        <w:tab/>
        <w:t>C:对工作面输送机施行闭锁</w:t>
      </w:r>
    </w:p>
    <w:p>
      <w:r>
        <w:rPr>
          <w:color w:val="DD001B"/>
        </w:rPr>
        <w:tab/>
        <w:t>标准答案：A#B#C</w:t>
        <w:tab/>
        <w:t>难易程度：中等</w:t>
      </w:r>
    </w:p>
    <w:p>
      <w:r>
        <w:rPr>
          <w:color w:val="0591CE"/>
        </w:rPr>
        <w:t>123：工作面安全出口与之相连的航道必须设专人维护，发生支架断梁折柱、巷道底鼓变形时，必须及时()。</w:t>
      </w:r>
    </w:p>
    <w:p>
      <w:r>
        <w:tab/>
        <w:tab/>
        <w:t>A:劈帮</w:t>
        <w:tab/>
        <w:tab/>
        <w:t>B:卧底</w:t>
        <w:br/>
        <w:tab/>
        <w:tab/>
        <w:t>C:更换</w:t>
        <w:tab/>
        <w:tab/>
        <w:t>D:清挖</w:t>
      </w:r>
    </w:p>
    <w:p>
      <w:r>
        <w:rPr>
          <w:color w:val="DD001B"/>
        </w:rPr>
        <w:tab/>
        <w:t>标准答案：C#D</w:t>
        <w:tab/>
        <w:t>难易程度：中等</w:t>
      </w:r>
    </w:p>
    <w:p>
      <w:r>
        <w:rPr>
          <w:color w:val="0591CE"/>
        </w:rPr>
        <w:t>124：工作面大冒顶的预防措施有()</w:t>
      </w:r>
    </w:p>
    <w:p>
      <w:r>
        <w:tab/>
        <w:tab/>
        <w:t>A:坚硬顶板强制放顶</w:t>
        <w:tab/>
        <w:tab/>
        <w:t>B:提高支架的稳定性</w:t>
        <w:br/>
        <w:tab/>
        <w:tab/>
        <w:t>C:在开切眼初采时反推一刀</w:t>
        <w:tab/>
        <w:tab/>
        <w:t>D:控制工作面采高</w:t>
      </w:r>
    </w:p>
    <w:p>
      <w:r>
        <w:rPr>
          <w:color w:val="DD001B"/>
        </w:rPr>
        <w:tab/>
        <w:t>标准答案：A#B#D</w:t>
        <w:tab/>
        <w:t>难易程度：中等</w:t>
      </w:r>
    </w:p>
    <w:p>
      <w:r>
        <w:rPr>
          <w:color w:val="0591CE"/>
        </w:rPr>
        <w:t>125：工作面大冒顶发生的征兆有()。</w:t>
      </w:r>
    </w:p>
    <w:p>
      <w:r>
        <w:tab/>
        <w:tab/>
        <w:t>A:顶板连续发出断裂声</w:t>
        <w:tab/>
        <w:tab/>
        <w:t>B:片帮增多</w:t>
        <w:br/>
        <w:tab/>
        <w:tab/>
        <w:t>C:底鼓</w:t>
        <w:tab/>
        <w:tab/>
        <w:t>D:钻接顶梁楔子被弹出</w:t>
      </w:r>
    </w:p>
    <w:p>
      <w:r>
        <w:rPr>
          <w:color w:val="DD001B"/>
        </w:rPr>
        <w:tab/>
        <w:t>标准答案：A#B#C#D</w:t>
        <w:tab/>
        <w:t>难易程度：中等</w:t>
      </w:r>
    </w:p>
    <w:p>
      <w:r>
        <w:rPr>
          <w:color w:val="0591CE"/>
        </w:rPr>
        <w:t>126：工作面大冒顶经常发生的地点()。</w:t>
      </w:r>
    </w:p>
    <w:p>
      <w:r>
        <w:tab/>
        <w:tab/>
        <w:t>A:开切眼附近</w:t>
        <w:tab/>
        <w:tab/>
        <w:t>B:地质破坏带</w:t>
        <w:br/>
        <w:tab/>
        <w:tab/>
        <w:t>C:顶板岩层淋水地段</w:t>
        <w:tab/>
        <w:tab/>
        <w:t>D:局部冒顶区附近</w:t>
      </w:r>
    </w:p>
    <w:p>
      <w:r>
        <w:rPr>
          <w:color w:val="DD001B"/>
        </w:rPr>
        <w:tab/>
        <w:t>标准答案：A#B#C#D</w:t>
        <w:tab/>
        <w:t>难易程度：中等</w:t>
      </w:r>
    </w:p>
    <w:p>
      <w:r>
        <w:rPr>
          <w:color w:val="0591CE"/>
        </w:rPr>
        <w:t>127：工作面过冲刷带时，可采取打()等特殊支架控制顶板。</w:t>
      </w:r>
    </w:p>
    <w:p>
      <w:r>
        <w:tab/>
        <w:tab/>
        <w:t>A:木垛</w:t>
        <w:tab/>
        <w:tab/>
        <w:t>B:抬板</w:t>
        <w:br/>
        <w:tab/>
        <w:tab/>
        <w:t>C:戗柱</w:t>
      </w:r>
    </w:p>
    <w:p>
      <w:r>
        <w:rPr>
          <w:color w:val="DD001B"/>
        </w:rPr>
        <w:tab/>
        <w:t>标准答案：A#B#C</w:t>
        <w:tab/>
        <w:t>难易程度：中等</w:t>
      </w:r>
    </w:p>
    <w:p>
      <w:r>
        <w:rPr>
          <w:color w:val="0591CE"/>
        </w:rPr>
        <w:t>128：工作面过断层常用的支架方式有()。</w:t>
      </w:r>
    </w:p>
    <w:p>
      <w:r>
        <w:tab/>
        <w:tab/>
        <w:t>A:打木垛</w:t>
        <w:tab/>
        <w:tab/>
        <w:t>B:打戗柱</w:t>
        <w:br/>
        <w:tab/>
        <w:tab/>
        <w:t>C:打丛柱</w:t>
      </w:r>
    </w:p>
    <w:p>
      <w:r>
        <w:rPr>
          <w:color w:val="DD001B"/>
        </w:rPr>
        <w:tab/>
        <w:t>标准答案：A#B</w:t>
        <w:tab/>
        <w:t>难易程度：中等</w:t>
      </w:r>
    </w:p>
    <w:p>
      <w:r>
        <w:rPr>
          <w:color w:val="0591CE"/>
        </w:rPr>
        <w:t>129：工作面局部冒顶的处理方法有()</w:t>
      </w:r>
    </w:p>
    <w:p>
      <w:r>
        <w:tab/>
        <w:tab/>
        <w:t>A:探板法</w:t>
        <w:tab/>
        <w:tab/>
        <w:t>B:撞楔法</w:t>
        <w:br/>
        <w:tab/>
        <w:tab/>
        <w:t>C:小巷法</w:t>
        <w:tab/>
        <w:tab/>
        <w:t>D:绕道法</w:t>
      </w:r>
    </w:p>
    <w:p>
      <w:r>
        <w:rPr>
          <w:color w:val="DD001B"/>
        </w:rPr>
        <w:tab/>
        <w:t>标准答案：A#B#C#D</w:t>
        <w:tab/>
        <w:t>难易程度：中等</w:t>
      </w:r>
    </w:p>
    <w:p>
      <w:r>
        <w:rPr>
          <w:color w:val="0591CE"/>
        </w:rPr>
        <w:t>130：工作面局部悬顶和冒落不充分的应采取措施，超过规定的应进行强制放顶，特殊情况下不能强制放顶时，应有()的可靠措施和()手段。</w:t>
      </w:r>
    </w:p>
    <w:p>
      <w:r>
        <w:tab/>
        <w:tab/>
        <w:t>A:加强支护</w:t>
        <w:tab/>
        <w:tab/>
        <w:t>B:矿压观测监测</w:t>
        <w:br/>
        <w:tab/>
        <w:tab/>
        <w:t>C:保障顶板不整体下落</w:t>
      </w:r>
    </w:p>
    <w:p>
      <w:r>
        <w:rPr>
          <w:color w:val="DD001B"/>
        </w:rPr>
        <w:tab/>
        <w:t>标准答案：A#B</w:t>
        <w:tab/>
        <w:t>难易程度：中等</w:t>
      </w:r>
    </w:p>
    <w:p>
      <w:r>
        <w:rPr>
          <w:color w:val="0591CE"/>
        </w:rPr>
        <w:t>131：工作面漏顶如不及时处理会使()就会造成没有响声的大冒顶</w:t>
      </w:r>
    </w:p>
    <w:p>
      <w:r>
        <w:tab/>
        <w:tab/>
        <w:t>A:棚顶钎空</w:t>
        <w:tab/>
        <w:tab/>
        <w:t>B:支架松动</w:t>
        <w:br/>
        <w:tab/>
        <w:tab/>
        <w:t>C:顶板岩石没落</w:t>
        <w:tab/>
        <w:tab/>
        <w:t>D:巷道片帮</w:t>
      </w:r>
    </w:p>
    <w:p>
      <w:r>
        <w:rPr>
          <w:color w:val="DD001B"/>
        </w:rPr>
        <w:tab/>
        <w:t>标准答案：A#B#C</w:t>
        <w:tab/>
        <w:t>难易程度：中等</w:t>
      </w:r>
    </w:p>
    <w:p>
      <w:r>
        <w:rPr>
          <w:color w:val="0591CE"/>
        </w:rPr>
        <w:t>132：工作面倾角超过15°时，支架必须有()。</w:t>
      </w:r>
    </w:p>
    <w:p>
      <w:r>
        <w:tab/>
        <w:tab/>
        <w:t>A:防爬</w:t>
        <w:tab/>
        <w:tab/>
        <w:t>B:防错茬</w:t>
        <w:br/>
        <w:tab/>
        <w:tab/>
        <w:t>C:防倒</w:t>
        <w:tab/>
        <w:tab/>
        <w:t>D:防滑</w:t>
      </w:r>
    </w:p>
    <w:p>
      <w:r>
        <w:rPr>
          <w:color w:val="DD001B"/>
        </w:rPr>
        <w:tab/>
        <w:t>标准答案：C#D</w:t>
        <w:tab/>
        <w:t>难易程度：中等</w:t>
      </w:r>
    </w:p>
    <w:p>
      <w:r>
        <w:rPr>
          <w:color w:val="0591CE"/>
        </w:rPr>
        <w:t>133：工作面倾角在12°以上时，配套的刮板输送机必须装设()装置。</w:t>
      </w:r>
    </w:p>
    <w:p>
      <w:r>
        <w:tab/>
        <w:tab/>
        <w:t>A:防滑</w:t>
        <w:tab/>
        <w:tab/>
        <w:t>B:放跑</w:t>
        <w:br/>
        <w:tab/>
        <w:tab/>
        <w:t>C:锚固</w:t>
        <w:tab/>
        <w:tab/>
        <w:t>D:防窜</w:t>
      </w:r>
    </w:p>
    <w:p>
      <w:r>
        <w:rPr>
          <w:color w:val="DD001B"/>
        </w:rPr>
        <w:tab/>
        <w:t>标准答案：A#C</w:t>
        <w:tab/>
        <w:t>难易程度：中等</w:t>
      </w:r>
    </w:p>
    <w:p>
      <w:r>
        <w:rPr>
          <w:color w:val="0591CE"/>
        </w:rPr>
        <w:t>134：坚硬顶板工作面为防治顶板大面积来压和冒落，采区的主要安全技术措施是()。</w:t>
      </w:r>
    </w:p>
    <w:p>
      <w:r>
        <w:tab/>
        <w:tab/>
        <w:t>A:强制爆破顶板</w:t>
        <w:tab/>
        <w:tab/>
        <w:t>B:留煤柱</w:t>
        <w:br/>
        <w:tab/>
        <w:tab/>
        <w:t>C:注水软化</w:t>
      </w:r>
    </w:p>
    <w:p>
      <w:r>
        <w:rPr>
          <w:color w:val="DD001B"/>
        </w:rPr>
        <w:tab/>
        <w:t>标准答案：A#C</w:t>
        <w:tab/>
        <w:t>难易程度：中等</w:t>
      </w:r>
    </w:p>
    <w:p>
      <w:r>
        <w:rPr>
          <w:color w:val="0591CE"/>
        </w:rPr>
        <w:t>135：井下水平巷道搬运伤员应注意()</w:t>
      </w:r>
    </w:p>
    <w:p>
      <w:r>
        <w:tab/>
        <w:tab/>
        <w:t>A:头在前脚在后</w:t>
        <w:tab/>
        <w:tab/>
        <w:t>B:担架保持水平</w:t>
        <w:br/>
        <w:tab/>
        <w:tab/>
        <w:t>C:避免摇晃和震动</w:t>
        <w:tab/>
        <w:tab/>
        <w:t>D:保暖</w:t>
      </w:r>
    </w:p>
    <w:p>
      <w:r>
        <w:rPr>
          <w:color w:val="DD001B"/>
        </w:rPr>
        <w:tab/>
        <w:t>标准答案：B#C#D</w:t>
        <w:tab/>
        <w:t>难易程度：中等</w:t>
      </w:r>
    </w:p>
    <w:p>
      <w:r>
        <w:rPr>
          <w:color w:val="0591CE"/>
        </w:rPr>
        <w:t>136：煤层顶板冒顶事故能使采煤工作面及巷道()。</w:t>
      </w:r>
    </w:p>
    <w:p>
      <w:r>
        <w:tab/>
        <w:tab/>
        <w:t>A:垮落</w:t>
        <w:tab/>
        <w:tab/>
        <w:t>B:生产中止</w:t>
        <w:br/>
        <w:tab/>
        <w:tab/>
        <w:t>C:压毁设备</w:t>
        <w:tab/>
        <w:tab/>
        <w:t>D:造成人员伤亡</w:t>
      </w:r>
    </w:p>
    <w:p>
      <w:r>
        <w:rPr>
          <w:color w:val="DD001B"/>
        </w:rPr>
        <w:tab/>
        <w:t>标准答案：A#B#C#D</w:t>
        <w:tab/>
        <w:t>难易程度：中等</w:t>
      </w:r>
    </w:p>
    <w:p>
      <w:r>
        <w:rPr>
          <w:color w:val="0591CE"/>
        </w:rPr>
        <w:t>137：煤尘爆炸必须同时具备的条件是()。</w:t>
      </w:r>
    </w:p>
    <w:p>
      <w:r>
        <w:tab/>
        <w:tab/>
        <w:t>A:足够的氧气</w:t>
        <w:tab/>
        <w:tab/>
        <w:t>B:煤尘本身具有爆炸性</w:t>
        <w:br/>
        <w:tab/>
        <w:tab/>
        <w:t>C:煤尘达到爆炸浓度</w:t>
        <w:tab/>
        <w:tab/>
        <w:t>D:有足以点燃煤尘的热源</w:t>
      </w:r>
    </w:p>
    <w:p>
      <w:r>
        <w:rPr>
          <w:color w:val="DD001B"/>
        </w:rPr>
        <w:tab/>
        <w:t>标准答案：A#B#C#D</w:t>
        <w:tab/>
        <w:t>难易程度：中等</w:t>
      </w:r>
    </w:p>
    <w:p>
      <w:r>
        <w:rPr>
          <w:color w:val="0591CE"/>
        </w:rPr>
        <w:t>138：煤矿安全生产中人们常说的“三违”行为是指()。</w:t>
      </w:r>
    </w:p>
    <w:p>
      <w:r>
        <w:tab/>
        <w:tab/>
        <w:t>A:违章作业</w:t>
        <w:tab/>
        <w:tab/>
        <w:t>B:违反财经纪律</w:t>
        <w:br/>
        <w:tab/>
        <w:tab/>
        <w:t>C:违反劳动纪律</w:t>
        <w:tab/>
        <w:tab/>
        <w:t>D:违章指挥</w:t>
      </w:r>
    </w:p>
    <w:p>
      <w:r>
        <w:rPr>
          <w:color w:val="DD001B"/>
        </w:rPr>
        <w:tab/>
        <w:t>标准答案：A#C#D</w:t>
        <w:tab/>
        <w:t>难易程度：中等</w:t>
      </w:r>
    </w:p>
    <w:p>
      <w:r>
        <w:rPr>
          <w:color w:val="0591CE"/>
        </w:rPr>
        <w:t>139：牌板管理应做到：()</w:t>
      </w:r>
    </w:p>
    <w:p>
      <w:r>
        <w:tab/>
        <w:tab/>
        <w:t>A:配备、悬挂统一</w:t>
        <w:tab/>
        <w:tab/>
        <w:t>B:不翘边不变形</w:t>
        <w:br/>
        <w:tab/>
        <w:tab/>
        <w:t>C:表面卫生清洁</w:t>
        <w:tab/>
        <w:tab/>
        <w:t>D:每班擦干净</w:t>
      </w:r>
    </w:p>
    <w:p>
      <w:r>
        <w:rPr>
          <w:color w:val="DD001B"/>
        </w:rPr>
        <w:tab/>
        <w:t>标准答案：A#B#C#D</w:t>
        <w:tab/>
        <w:t>难易程度：中等</w:t>
      </w:r>
    </w:p>
    <w:p>
      <w:r>
        <w:rPr>
          <w:color w:val="0591CE"/>
        </w:rPr>
        <w:t>140：判断骨折的依据主要有()。</w:t>
      </w:r>
    </w:p>
    <w:p>
      <w:r>
        <w:tab/>
        <w:tab/>
        <w:t>A:疼痛</w:t>
        <w:tab/>
        <w:tab/>
        <w:t>B:肿胀</w:t>
        <w:br/>
        <w:tab/>
        <w:tab/>
        <w:t>C:畸形</w:t>
        <w:tab/>
        <w:tab/>
        <w:t>D:功能障碍</w:t>
      </w:r>
    </w:p>
    <w:p>
      <w:r>
        <w:rPr>
          <w:color w:val="DD001B"/>
        </w:rPr>
        <w:tab/>
        <w:t>标准答案：A#B#C#D</w:t>
        <w:tab/>
        <w:t>难易程度：中等</w:t>
      </w:r>
    </w:p>
    <w:p>
      <w:r>
        <w:rPr>
          <w:color w:val="0591CE"/>
        </w:rPr>
        <w:t>141：上止血带时应注意()。</w:t>
      </w:r>
    </w:p>
    <w:p>
      <w:r>
        <w:tab/>
        <w:tab/>
        <w:t>A:松紧合适，以远端不出血为止</w:t>
        <w:tab/>
        <w:tab/>
        <w:t>B:应先加垫</w:t>
        <w:br/>
        <w:tab/>
        <w:tab/>
        <w:t>C:位置适当</w:t>
        <w:tab/>
        <w:tab/>
        <w:t>D:每隔4 0 min左右，放松2～3min</w:t>
      </w:r>
    </w:p>
    <w:p>
      <w:r>
        <w:rPr>
          <w:color w:val="DD001B"/>
        </w:rPr>
        <w:tab/>
        <w:t>标准答案：A#B#C#D</w:t>
        <w:tab/>
        <w:t>难易程度：中等</w:t>
      </w:r>
    </w:p>
    <w:p>
      <w:r>
        <w:rPr>
          <w:color w:val="0591CE"/>
        </w:rPr>
        <w:t>142：生产中遇有()等情况时，必须及时处理。</w:t>
      </w:r>
    </w:p>
    <w:p>
      <w:r>
        <w:tab/>
        <w:tab/>
        <w:t>A:断梁</w:t>
        <w:tab/>
        <w:tab/>
        <w:t>B:支架悬空</w:t>
        <w:br/>
        <w:tab/>
        <w:tab/>
        <w:t>C:窜矸</w:t>
      </w:r>
    </w:p>
    <w:p>
      <w:r>
        <w:rPr>
          <w:color w:val="DD001B"/>
        </w:rPr>
        <w:tab/>
        <w:t>标准答案：A#B#C</w:t>
        <w:tab/>
        <w:t>难易程度：中等</w:t>
      </w:r>
    </w:p>
    <w:p>
      <w:r>
        <w:rPr>
          <w:color w:val="0591CE"/>
        </w:rPr>
        <w:t>143：事故调查处理中坚持的原则是()。</w:t>
      </w:r>
    </w:p>
    <w:p>
      <w:r>
        <w:tab/>
        <w:tab/>
        <w:t>A:事故原因没有查清不放过</w:t>
        <w:tab/>
        <w:tab/>
        <w:t>B:责任人员没有处理不放过</w:t>
        <w:br/>
        <w:tab/>
        <w:tab/>
        <w:t>C:广大职工没有受到教育不放过</w:t>
        <w:tab/>
        <w:tab/>
        <w:t>D:整改措施没有落实不放过</w:t>
      </w:r>
    </w:p>
    <w:p>
      <w:r>
        <w:rPr>
          <w:color w:val="DD001B"/>
        </w:rPr>
        <w:tab/>
        <w:t>标准答案：A#B#C#D</w:t>
        <w:tab/>
        <w:t>难易程度：中等</w:t>
      </w:r>
    </w:p>
    <w:p>
      <w:r>
        <w:rPr>
          <w:color w:val="0591CE"/>
        </w:rPr>
        <w:t>144：外伤急救的技术有()。</w:t>
      </w:r>
    </w:p>
    <w:p>
      <w:r>
        <w:tab/>
        <w:tab/>
        <w:t>A:止血</w:t>
        <w:tab/>
        <w:tab/>
        <w:t>B:包扎</w:t>
        <w:br/>
        <w:tab/>
        <w:tab/>
        <w:t>C:固定</w:t>
        <w:tab/>
        <w:tab/>
        <w:t>D:搬运</w:t>
      </w:r>
    </w:p>
    <w:p>
      <w:r>
        <w:rPr>
          <w:color w:val="DD001B"/>
        </w:rPr>
        <w:tab/>
        <w:t>标准答案：A#B#C#D</w:t>
        <w:tab/>
        <w:t>难易程度：中等</w:t>
      </w:r>
    </w:p>
    <w:p>
      <w:r>
        <w:rPr>
          <w:color w:val="0591CE"/>
        </w:rPr>
        <w:t>145：下列属于矿井透水征兆的有()。</w:t>
      </w:r>
    </w:p>
    <w:p>
      <w:r>
        <w:tab/>
        <w:tab/>
        <w:t>A:煤层变湿、挂红、挂汗</w:t>
        <w:tab/>
        <w:tab/>
        <w:t>B:空气变冷</w:t>
        <w:br/>
        <w:tab/>
        <w:tab/>
        <w:t>C:顶板来压、片帮</w:t>
        <w:tab/>
        <w:tab/>
        <w:t>D:底板鼓</w:t>
      </w:r>
    </w:p>
    <w:p>
      <w:r>
        <w:rPr>
          <w:color w:val="DD001B"/>
        </w:rPr>
        <w:tab/>
        <w:t>标准答案：A#B#C#D</w:t>
        <w:tab/>
        <w:t>难易程度：中等</w:t>
      </w:r>
    </w:p>
    <w:p>
      <w:r>
        <w:rPr>
          <w:color w:val="0591CE"/>
        </w:rPr>
        <w:t>146：压风自救、供水施救阀门设置要求有()。</w:t>
      </w:r>
    </w:p>
    <w:p>
      <w:r>
        <w:tab/>
        <w:tab/>
        <w:t>A:大巷及采区巷道每200m、顺槽每100m设置一组压风自救、供水施救阀门</w:t>
        <w:tab/>
        <w:tab/>
        <w:t>B:统一固定，有管理牌版</w:t>
        <w:br/>
        <w:tab/>
        <w:tab/>
        <w:t>C:供水施救阀门与防尘三通二合一</w:t>
        <w:tab/>
        <w:tab/>
        <w:t>D:管理牌版二合一</w:t>
      </w:r>
    </w:p>
    <w:p>
      <w:r>
        <w:rPr>
          <w:color w:val="DD001B"/>
        </w:rPr>
        <w:tab/>
        <w:t>标准答案：A#B#C#D</w:t>
        <w:tab/>
        <w:t>难易程度：中等</w:t>
      </w:r>
    </w:p>
    <w:p>
      <w:r>
        <w:rPr>
          <w:color w:val="0591CE"/>
        </w:rPr>
        <w:t>147：液压支架应()，管线吊挂整齐、牢固，不交叉。</w:t>
      </w:r>
    </w:p>
    <w:p>
      <w:r>
        <w:tab/>
        <w:tab/>
        <w:t>A:不漏液</w:t>
        <w:tab/>
        <w:tab/>
        <w:t>B:不窜液</w:t>
        <w:br/>
        <w:tab/>
        <w:tab/>
        <w:t>C:不漏矸</w:t>
        <w:tab/>
        <w:tab/>
        <w:t>D:不卸载</w:t>
      </w:r>
    </w:p>
    <w:p>
      <w:r>
        <w:rPr>
          <w:color w:val="DD001B"/>
        </w:rPr>
        <w:tab/>
        <w:t>标准答案：A#B#D</w:t>
        <w:tab/>
        <w:t>难易程度：中等</w:t>
      </w:r>
    </w:p>
    <w:p>
      <w:r>
        <w:rPr>
          <w:color w:val="0591CE"/>
        </w:rPr>
        <w:t>148：液压支架直接推过断层时，可采取()等措施。</w:t>
      </w:r>
    </w:p>
    <w:p>
      <w:r>
        <w:tab/>
        <w:tab/>
        <w:t>A:调整采高</w:t>
        <w:tab/>
        <w:tab/>
        <w:t>B:挑顶</w:t>
        <w:br/>
        <w:tab/>
        <w:tab/>
        <w:t>C:卧低</w:t>
        <w:tab/>
        <w:tab/>
        <w:t>D:垫矸石或木板</w:t>
      </w:r>
    </w:p>
    <w:p>
      <w:r>
        <w:rPr>
          <w:color w:val="DD001B"/>
        </w:rPr>
        <w:tab/>
        <w:t>标准答案：A#B#C#D</w:t>
        <w:tab/>
        <w:t>难易程度：中等</w:t>
      </w:r>
    </w:p>
    <w:p>
      <w:r>
        <w:rPr>
          <w:color w:val="0591CE"/>
        </w:rPr>
        <w:t>149：以下属于安全生产教育培训对象的是()。</w:t>
      </w:r>
    </w:p>
    <w:p>
      <w:r>
        <w:tab/>
        <w:tab/>
        <w:t>A:企业主要负责人</w:t>
        <w:tab/>
        <w:tab/>
        <w:t>B:安全生产管理人员</w:t>
        <w:br/>
        <w:tab/>
        <w:tab/>
        <w:t>C:普通工人</w:t>
        <w:tab/>
        <w:tab/>
        <w:t>D:特种作业人员</w:t>
      </w:r>
    </w:p>
    <w:p>
      <w:r>
        <w:rPr>
          <w:color w:val="DD001B"/>
        </w:rPr>
        <w:tab/>
        <w:t>标准答案：A#B#C#D</w:t>
        <w:tab/>
        <w:t>难易程度：中等</w:t>
      </w:r>
    </w:p>
    <w:p>
      <w:r>
        <w:rPr>
          <w:color w:val="0591CE"/>
        </w:rPr>
        <w:t>150：预防煤壁片帮的安全措施有()</w:t>
      </w:r>
    </w:p>
    <w:p>
      <w:r>
        <w:tab/>
        <w:tab/>
        <w:t>A:打贴帮柱</w:t>
        <w:tab/>
        <w:tab/>
        <w:t>B:多打木垛</w:t>
        <w:br/>
        <w:tab/>
        <w:tab/>
        <w:t>C:超前挂梁</w:t>
        <w:tab/>
        <w:tab/>
        <w:t>D:不留伞檐</w:t>
      </w:r>
    </w:p>
    <w:p>
      <w:r>
        <w:rPr>
          <w:color w:val="DD001B"/>
        </w:rPr>
        <w:tab/>
        <w:t>标准答案：A#C#D</w:t>
        <w:tab/>
        <w:t>难易程度：中等</w:t>
      </w:r>
    </w:p>
    <w:p>
      <w:r>
        <w:rPr>
          <w:color w:val="0591CE"/>
        </w:rPr>
        <w:t>151：在处理冒顶事故中，必须()清理出抢救人员的通道。必要时可以向遇险人员处开掘专用小巷道。</w:t>
      </w:r>
    </w:p>
    <w:p>
      <w:r>
        <w:tab/>
        <w:tab/>
        <w:t>A:由外向里</w:t>
        <w:tab/>
        <w:tab/>
        <w:t>B:由里向外</w:t>
        <w:br/>
        <w:tab/>
        <w:tab/>
        <w:t>C:加强支护</w:t>
        <w:tab/>
        <w:tab/>
        <w:t>D:开掘通道</w:t>
      </w:r>
    </w:p>
    <w:p>
      <w:r>
        <w:rPr>
          <w:color w:val="DD001B"/>
        </w:rPr>
        <w:tab/>
        <w:t>标准答案：A#C</w:t>
        <w:tab/>
        <w:t>难易程度：中等</w:t>
      </w:r>
    </w:p>
    <w:p>
      <w:r>
        <w:rPr>
          <w:color w:val="0591CE"/>
        </w:rPr>
        <w:t>152：在顶板事故抢救中遇有大块岩石时，不许用爆破方法处理，如果威胁遇险人员时，则可用()等工具移动石块，救出遇险人员。</w:t>
      </w:r>
    </w:p>
    <w:p>
      <w:r>
        <w:tab/>
        <w:tab/>
        <w:t>A:千斤顶</w:t>
        <w:tab/>
        <w:tab/>
        <w:t>B:锤打</w:t>
        <w:br/>
        <w:tab/>
        <w:tab/>
        <w:t>C:起石器</w:t>
        <w:tab/>
        <w:tab/>
        <w:t>D:撬棍</w:t>
      </w:r>
    </w:p>
    <w:p>
      <w:r>
        <w:rPr>
          <w:color w:val="DD001B"/>
        </w:rPr>
        <w:tab/>
        <w:t>标准答案：A#D</w:t>
        <w:tab/>
        <w:t>难易程度：中等</w:t>
      </w:r>
    </w:p>
    <w:p>
      <w:r>
        <w:rPr>
          <w:color w:val="0591CE"/>
        </w:rPr>
        <w:t>153：周期来压的主要表现形式是()。</w:t>
      </w:r>
    </w:p>
    <w:p>
      <w:r>
        <w:tab/>
        <w:tab/>
        <w:t>A:煤层顶板下沉速度急剧增加</w:t>
        <w:tab/>
        <w:tab/>
        <w:t>B:煤层顶板下沉量变大</w:t>
        <w:br/>
        <w:tab/>
        <w:tab/>
        <w:t>C:支柱所受载荷普遍增加</w:t>
        <w:tab/>
        <w:tab/>
        <w:t>D:煤壁片帮、煤层顶板发生台阶下沉</w:t>
      </w:r>
    </w:p>
    <w:p>
      <w:r>
        <w:rPr>
          <w:color w:val="DD001B"/>
        </w:rPr>
        <w:tab/>
        <w:t>标准答案：A#B#C#D</w:t>
        <w:tab/>
        <w:t>难易程度：中等</w:t>
      </w:r>
    </w:p>
    <w:p>
      <w:r>
        <w:rPr>
          <w:color w:val="0591CE"/>
        </w:rPr>
        <w:t>154：综采工作面及时支护是指()。</w:t>
      </w:r>
    </w:p>
    <w:p>
      <w:r>
        <w:tab/>
        <w:tab/>
        <w:t>A:先移支架</w:t>
        <w:tab/>
        <w:tab/>
        <w:t>B:后移支架</w:t>
        <w:br/>
        <w:tab/>
        <w:tab/>
        <w:t>C:先移输送机</w:t>
        <w:tab/>
        <w:tab/>
        <w:t>D:后移输送机</w:t>
      </w:r>
    </w:p>
    <w:p>
      <w:r>
        <w:rPr>
          <w:color w:val="DD001B"/>
        </w:rPr>
        <w:tab/>
        <w:t>标准答案：A#D</w:t>
        <w:tab/>
        <w:t>难易程度：中等</w:t>
      </w:r>
    </w:p>
    <w:p>
      <w:r>
        <w:rPr>
          <w:color w:val="0591CE"/>
        </w:rPr>
        <w:t>155：做口对口人工呼吸前，应()。</w:t>
      </w:r>
    </w:p>
    <w:p>
      <w:r>
        <w:tab/>
        <w:tab/>
        <w:t>A:将伤员放在空气流通的地方</w:t>
        <w:tab/>
        <w:tab/>
        <w:t>B:解松伤员的衣扣、裤带、裸露前胸</w:t>
        <w:br/>
        <w:tab/>
        <w:tab/>
        <w:t>C:将伤员的头侧过</w:t>
        <w:tab/>
        <w:tab/>
        <w:t>D:清除伤员呼吸道内的异物</w:t>
      </w:r>
    </w:p>
    <w:p>
      <w:r>
        <w:rPr>
          <w:color w:val="DD001B"/>
        </w:rPr>
        <w:tab/>
        <w:t>标准答案：A#B#C#D</w:t>
        <w:tab/>
        <w:t>难易程度：中等</w:t>
      </w:r>
    </w:p>
    <w:p>
      <w:pPr>
        <w:jc w:val="center"/>
      </w:pPr>
      <w:r>
        <w:rPr>
          <w:sz w:val="48"/>
        </w:rPr>
        <w:t>判断</w:t>
      </w:r>
    </w:p>
    <w:p>
      <w:r>
        <w:rPr>
          <w:color w:val="0591CE"/>
        </w:rPr>
        <w:t>156：把作业场所和工作岗位存在的危险因素，如实告知从业人员，会有负面影响，增加思想负担，不利于安全生产。</w:t>
      </w:r>
    </w:p>
    <w:p>
      <w:r>
        <w:rPr>
          <w:color w:val="DD001B"/>
        </w:rPr>
        <w:tab/>
        <w:t>标准答案：错误</w:t>
        <w:tab/>
        <w:t>难易程度：中等</w:t>
      </w:r>
    </w:p>
    <w:p>
      <w:r>
        <w:rPr>
          <w:color w:val="0591CE"/>
        </w:rPr>
        <w:t>157：过于自信和疏忽大意的过失而造成重大事故发生的，由于主观上不希望发生，不是有意识行为，不应对责任人定为重大责任事故罪。</w:t>
      </w:r>
    </w:p>
    <w:p>
      <w:r>
        <w:rPr>
          <w:color w:val="DD001B"/>
        </w:rPr>
        <w:tab/>
        <w:t>标准答案：错误</w:t>
        <w:tab/>
        <w:t>难易程度：中等</w:t>
      </w:r>
    </w:p>
    <w:p>
      <w:r>
        <w:rPr>
          <w:color w:val="0591CE"/>
        </w:rPr>
        <w:t>158：煤矿工人不仅有安全生产监督权、不安全状况停止作业权、接受安全教育培训权，而且还享有安全生产知情权。</w:t>
      </w:r>
    </w:p>
    <w:p>
      <w:r>
        <w:rPr>
          <w:color w:val="DD001B"/>
        </w:rPr>
        <w:tab/>
        <w:t>标准答案：正确</w:t>
        <w:tab/>
        <w:t>难易程度：中等</w:t>
      </w:r>
    </w:p>
    <w:p>
      <w:r>
        <w:rPr>
          <w:color w:val="0591CE"/>
        </w:rPr>
        <w:t>159：企业的从业人员没有经过安全教育培训，不了解规章制度，因而发生重大伤亡事故的，行为人不应负法律责任，应由发生事故的企业负有直接责任的负责人负法律责任。</w:t>
      </w:r>
    </w:p>
    <w:p>
      <w:r>
        <w:rPr>
          <w:color w:val="DD001B"/>
        </w:rPr>
        <w:tab/>
        <w:t>标准答案：正确</w:t>
        <w:tab/>
        <w:t>难易程度：中等</w:t>
      </w:r>
    </w:p>
    <w:p>
      <w:r>
        <w:rPr>
          <w:color w:val="0591CE"/>
        </w:rPr>
        <w:t>160：必须保证一架一表，特殊情况下支架压力表可以歪斜、脱落。</w:t>
      </w:r>
    </w:p>
    <w:p>
      <w:r>
        <w:rPr>
          <w:color w:val="DD001B"/>
        </w:rPr>
        <w:tab/>
        <w:t>标准答案：错误</w:t>
        <w:tab/>
        <w:t>难易程度：中等</w:t>
      </w:r>
    </w:p>
    <w:p>
      <w:r>
        <w:rPr>
          <w:color w:val="0591CE"/>
        </w:rPr>
        <w:t>161：必须保证一架一表，支架压力表不得出现表面积煤（矸）多影响正常读数。支架压力表不歪斜、脱落。</w:t>
      </w:r>
    </w:p>
    <w:p>
      <w:r>
        <w:rPr>
          <w:color w:val="DD001B"/>
        </w:rPr>
        <w:tab/>
        <w:t>标准答案：正确</w:t>
        <w:tab/>
        <w:t>难易程度：中等</w:t>
      </w:r>
    </w:p>
    <w:p>
      <w:r>
        <w:rPr>
          <w:color w:val="0591CE"/>
        </w:rPr>
        <w:t>162：采空区悬顶不超过5 X2m即符合规定。</w:t>
      </w:r>
    </w:p>
    <w:p>
      <w:r>
        <w:rPr>
          <w:color w:val="DD001B"/>
        </w:rPr>
        <w:tab/>
        <w:t>标准答案：错误</w:t>
        <w:tab/>
        <w:t>难易程度：中等</w:t>
      </w:r>
    </w:p>
    <w:p>
      <w:r>
        <w:rPr>
          <w:color w:val="0591CE"/>
        </w:rPr>
        <w:t>163：采煤工作面必须保持至少2个安全出口。</w:t>
      </w:r>
    </w:p>
    <w:p>
      <w:r>
        <w:rPr>
          <w:color w:val="DD001B"/>
        </w:rPr>
        <w:tab/>
        <w:t>标准答案：正确</w:t>
        <w:tab/>
        <w:t>难易程度：中等</w:t>
      </w:r>
    </w:p>
    <w:p>
      <w:r>
        <w:rPr>
          <w:color w:val="0591CE"/>
        </w:rPr>
        <w:t>164：采煤工作面单体液压支柱要全部编号管理，牌号清晰，不缺梁、少柱。</w:t>
      </w:r>
    </w:p>
    <w:p>
      <w:r>
        <w:rPr>
          <w:color w:val="DD001B"/>
        </w:rPr>
        <w:tab/>
        <w:t>标准答案：正确</w:t>
        <w:tab/>
        <w:t>难易程度：中等</w:t>
      </w:r>
    </w:p>
    <w:p>
      <w:r>
        <w:rPr>
          <w:color w:val="0591CE"/>
        </w:rPr>
        <w:t>165：采煤工作面回采前必须编制作业规程。情况发生变化，但不影响安全生产时可不修改作业规程。</w:t>
      </w:r>
    </w:p>
    <w:p>
      <w:r>
        <w:rPr>
          <w:color w:val="DD001B"/>
        </w:rPr>
        <w:tab/>
        <w:t>标准答案：错误</w:t>
        <w:tab/>
        <w:t>难易程度：中等</w:t>
      </w:r>
    </w:p>
    <w:p>
      <w:r>
        <w:rPr>
          <w:color w:val="0591CE"/>
        </w:rPr>
        <w:t>166：采煤工作面可连续两架（柱）初撑力不足。</w:t>
      </w:r>
    </w:p>
    <w:p>
      <w:r>
        <w:rPr>
          <w:color w:val="DD001B"/>
        </w:rPr>
        <w:tab/>
        <w:t>标准答案：错误</w:t>
        <w:tab/>
        <w:t>难易程度：中等</w:t>
      </w:r>
    </w:p>
    <w:p>
      <w:r>
        <w:rPr>
          <w:color w:val="0591CE"/>
        </w:rPr>
        <w:t>167：采煤工作面严禁在浮煤或浮矸上架设支架。</w:t>
      </w:r>
    </w:p>
    <w:p>
      <w:r>
        <w:rPr>
          <w:color w:val="DD001B"/>
        </w:rPr>
        <w:tab/>
        <w:t>标准答案：正确</w:t>
        <w:tab/>
        <w:t>难易程度：中等</w:t>
      </w:r>
    </w:p>
    <w:p>
      <w:r>
        <w:rPr>
          <w:color w:val="0591CE"/>
        </w:rPr>
        <w:t>168：采煤工作面遇坚硬顶板，容易出现采空区顶板大面积悬露，这时需要强制放顶，以保安全。</w:t>
      </w:r>
    </w:p>
    <w:p>
      <w:r>
        <w:rPr>
          <w:color w:val="DD001B"/>
        </w:rPr>
        <w:tab/>
        <w:t>标准答案：正确</w:t>
        <w:tab/>
        <w:t>难易程度：中等</w:t>
      </w:r>
    </w:p>
    <w:p>
      <w:r>
        <w:rPr>
          <w:color w:val="0591CE"/>
        </w:rPr>
        <w:t>169：从业人员发现事故隐患或者其他不安全因素，应当立即向现场安全生产管理人员或者本单位负责人报告。</w:t>
      </w:r>
    </w:p>
    <w:p>
      <w:r>
        <w:rPr>
          <w:color w:val="DD001B"/>
        </w:rPr>
        <w:tab/>
        <w:t>标准答案：正确</w:t>
        <w:tab/>
        <w:t>难易程度：中等</w:t>
      </w:r>
    </w:p>
    <w:p>
      <w:r>
        <w:rPr>
          <w:color w:val="0591CE"/>
        </w:rPr>
        <w:t>170：从业人员发现直接危及人身安全的紧急情况时，要留部分人员采取措施，不得擅自撤离作业场所。</w:t>
      </w:r>
    </w:p>
    <w:p>
      <w:r>
        <w:rPr>
          <w:color w:val="DD001B"/>
        </w:rPr>
        <w:tab/>
        <w:t>标准答案：错误</w:t>
        <w:tab/>
        <w:t>难易程度：中等</w:t>
      </w:r>
    </w:p>
    <w:p>
      <w:r>
        <w:rPr>
          <w:color w:val="0591CE"/>
        </w:rPr>
        <w:t>171：从业人员拒绝用人单位管理人员违章指挥、强令冒险作业的，不视为违反劳动合同。</w:t>
      </w:r>
    </w:p>
    <w:p>
      <w:r>
        <w:rPr>
          <w:color w:val="DD001B"/>
        </w:rPr>
        <w:tab/>
        <w:t>标准答案：正确</w:t>
        <w:tab/>
        <w:t>难易程度：中等</w:t>
      </w:r>
    </w:p>
    <w:p>
      <w:r>
        <w:rPr>
          <w:color w:val="0591CE"/>
        </w:rPr>
        <w:t>172：从业人员有权对本单位的安全生产工作提出建议。</w:t>
      </w:r>
    </w:p>
    <w:p>
      <w:r>
        <w:rPr>
          <w:color w:val="DD001B"/>
        </w:rPr>
        <w:tab/>
        <w:t>标准答案：正确</w:t>
        <w:tab/>
        <w:t>难易程度：中等</w:t>
      </w:r>
    </w:p>
    <w:p>
      <w:r>
        <w:rPr>
          <w:color w:val="0591CE"/>
        </w:rPr>
        <w:t>173：从业人员有权对本企业安全生产工作中存在的问题提出批评、检举、控告。</w:t>
      </w:r>
    </w:p>
    <w:p>
      <w:r>
        <w:rPr>
          <w:color w:val="DD001B"/>
        </w:rPr>
        <w:tab/>
        <w:t>标准答案：正确</w:t>
        <w:tab/>
        <w:t>难易程度：中等</w:t>
      </w:r>
    </w:p>
    <w:p>
      <w:r>
        <w:rPr>
          <w:color w:val="0591CE"/>
        </w:rPr>
        <w:t>174：从业人员有权拒绝违章指挥和强令冒险作业。</w:t>
      </w:r>
    </w:p>
    <w:p>
      <w:r>
        <w:rPr>
          <w:color w:val="DD001B"/>
        </w:rPr>
        <w:tab/>
        <w:t>标准答案：正确</w:t>
        <w:tab/>
        <w:t>难易程度：中等</w:t>
      </w:r>
    </w:p>
    <w:p>
      <w:r>
        <w:rPr>
          <w:color w:val="0591CE"/>
        </w:rPr>
        <w:t>175：从业人员在紧急情况下停止作业或采取紧急撤离措施导致企业的损失，可通过从业人员降低工资、福利等方式弥补。</w:t>
      </w:r>
    </w:p>
    <w:p>
      <w:r>
        <w:rPr>
          <w:color w:val="DD001B"/>
        </w:rPr>
        <w:tab/>
        <w:t>标准答案：错误</w:t>
        <w:tab/>
        <w:t>难易程度：中等</w:t>
      </w:r>
    </w:p>
    <w:p>
      <w:r>
        <w:rPr>
          <w:color w:val="0591CE"/>
        </w:rPr>
        <w:t>176：单体液压支柱入井前不必进行压力试验。</w:t>
      </w:r>
    </w:p>
    <w:p>
      <w:r>
        <w:rPr>
          <w:color w:val="DD001B"/>
        </w:rPr>
        <w:tab/>
        <w:t>标准答案：错误</w:t>
        <w:tab/>
        <w:t>难易程度：中等</w:t>
      </w:r>
    </w:p>
    <w:p>
      <w:r>
        <w:rPr>
          <w:color w:val="0591CE"/>
        </w:rPr>
        <w:t>177：单体支柱活柱伸缩量不得低于200mm。</w:t>
      </w:r>
    </w:p>
    <w:p>
      <w:r>
        <w:rPr>
          <w:color w:val="DD001B"/>
        </w:rPr>
        <w:tab/>
        <w:t>标准答案：正确</w:t>
        <w:tab/>
        <w:t>难易程度：中等</w:t>
      </w:r>
    </w:p>
    <w:p>
      <w:r>
        <w:rPr>
          <w:color w:val="0591CE"/>
        </w:rPr>
        <w:t>178：单体支柱上交机修厂时，必须一柱一阀，严禁出现缺失三用阀的情况。</w:t>
      </w:r>
    </w:p>
    <w:p>
      <w:r>
        <w:rPr>
          <w:color w:val="DD001B"/>
        </w:rPr>
        <w:tab/>
        <w:t>标准答案：正确</w:t>
        <w:tab/>
        <w:t>难易程度：中等</w:t>
      </w:r>
    </w:p>
    <w:p>
      <w:r>
        <w:rPr>
          <w:color w:val="0591CE"/>
        </w:rPr>
        <w:t>179：当矿井有即将发生冒顶征兆时，从业人员应迅速离开危险区，撤退到安全地点。</w:t>
      </w:r>
    </w:p>
    <w:p>
      <w:r>
        <w:rPr>
          <w:color w:val="DD001B"/>
        </w:rPr>
        <w:tab/>
        <w:t>标准答案：正确</w:t>
        <w:tab/>
        <w:t>难易程度：中等</w:t>
      </w:r>
    </w:p>
    <w:p>
      <w:r>
        <w:rPr>
          <w:color w:val="0591CE"/>
        </w:rPr>
        <w:t>180：当煤矿井下发生大面积的垮落、冒顶事故，现场人员被堵在独头巷道或工作面时，被堵人员应赶快往外扒通出口。</w:t>
      </w:r>
    </w:p>
    <w:p>
      <w:r>
        <w:rPr>
          <w:color w:val="DD001B"/>
        </w:rPr>
        <w:tab/>
        <w:t>标准答案：错误</w:t>
        <w:tab/>
        <w:t>难易程度：中等</w:t>
      </w:r>
    </w:p>
    <w:p>
      <w:r>
        <w:rPr>
          <w:color w:val="0591CE"/>
        </w:rPr>
        <w:t>181：断层破碎带可能积聚瓦斯，容易造成瓦斯事故。</w:t>
      </w:r>
    </w:p>
    <w:p>
      <w:r>
        <w:rPr>
          <w:color w:val="DD001B"/>
        </w:rPr>
        <w:tab/>
        <w:t>标准答案：正确</w:t>
        <w:tab/>
        <w:t>难易程度：中等</w:t>
      </w:r>
    </w:p>
    <w:p>
      <w:r>
        <w:rPr>
          <w:color w:val="0591CE"/>
        </w:rPr>
        <w:t>182：对被埋压的人员，挖出后应首先清理呼吸道。</w:t>
      </w:r>
    </w:p>
    <w:p>
      <w:r>
        <w:rPr>
          <w:color w:val="DD001B"/>
        </w:rPr>
        <w:tab/>
        <w:t>标准答案：正确</w:t>
        <w:tab/>
        <w:t>难易程度：中等</w:t>
      </w:r>
    </w:p>
    <w:p>
      <w:r>
        <w:rPr>
          <w:color w:val="0591CE"/>
        </w:rPr>
        <w:t>183：对脊柱损伤的伤员，必须让伤员试行站立，以判断伤情。</w:t>
      </w:r>
    </w:p>
    <w:p>
      <w:r>
        <w:rPr>
          <w:color w:val="DD001B"/>
        </w:rPr>
        <w:tab/>
        <w:t>标准答案：错误</w:t>
        <w:tab/>
        <w:t>难易程度：中等</w:t>
      </w:r>
    </w:p>
    <w:p>
      <w:r>
        <w:rPr>
          <w:color w:val="0591CE"/>
        </w:rPr>
        <w:t>184：对检查出有职业禁忌症和职业相关健康损害的从业人员，不必调离接害岗位。</w:t>
      </w:r>
    </w:p>
    <w:p>
      <w:r>
        <w:rPr>
          <w:color w:val="DD001B"/>
        </w:rPr>
        <w:tab/>
        <w:t>标准答案：错误</w:t>
        <w:tab/>
        <w:t>难易程度：中等</w:t>
      </w:r>
    </w:p>
    <w:p>
      <w:r>
        <w:rPr>
          <w:color w:val="0591CE"/>
        </w:rPr>
        <w:t>185：对接触职业危害的从业人员，煤矿企业应按照国家有关规定组织上岗前和离岗时的职业健康检查，在岗期间则不必进行职业健康检查。</w:t>
      </w:r>
    </w:p>
    <w:p>
      <w:r>
        <w:rPr>
          <w:color w:val="DD001B"/>
        </w:rPr>
        <w:tab/>
        <w:t>标准答案：错误</w:t>
        <w:tab/>
        <w:t>难易程度：中等</w:t>
      </w:r>
    </w:p>
    <w:p>
      <w:r>
        <w:rPr>
          <w:color w:val="0591CE"/>
        </w:rPr>
        <w:t>186：对一般伤员，均应先进行止血、固定、包扎等初步救护后，再进行转运。</w:t>
      </w:r>
    </w:p>
    <w:p>
      <w:r>
        <w:rPr>
          <w:color w:val="DD001B"/>
        </w:rPr>
        <w:tab/>
        <w:t>标准答案：正确</w:t>
        <w:tab/>
        <w:t>难易程度：中等</w:t>
      </w:r>
    </w:p>
    <w:p>
      <w:r>
        <w:rPr>
          <w:color w:val="0591CE"/>
        </w:rPr>
        <w:t>187：对职业健康检查结果有异常的劳动者，用人单位可以与其解除合同。</w:t>
      </w:r>
    </w:p>
    <w:p>
      <w:r>
        <w:rPr>
          <w:color w:val="DD001B"/>
        </w:rPr>
        <w:tab/>
        <w:t>标准答案：错误</w:t>
        <w:tab/>
        <w:t>难易程度：中等</w:t>
      </w:r>
    </w:p>
    <w:p>
      <w:r>
        <w:rPr>
          <w:color w:val="0591CE"/>
        </w:rPr>
        <w:t>188：发生爆炸后要要辨清方向，应首先沿正确的避灾路线迅速撤退，并在撤退途中佩戴好自救器。</w:t>
      </w:r>
    </w:p>
    <w:p>
      <w:r>
        <w:rPr>
          <w:color w:val="DD001B"/>
        </w:rPr>
        <w:tab/>
        <w:t>标准答案：错误</w:t>
        <w:tab/>
        <w:t>难易程度：中等</w:t>
      </w:r>
    </w:p>
    <w:p>
      <w:r>
        <w:rPr>
          <w:color w:val="0591CE"/>
        </w:rPr>
        <w:t>189：发生煤矿灾害事故后，从业人员及时报告灾情后未经领导同意，不得撤离作业场所，应积极参加抢险救灾。</w:t>
      </w:r>
    </w:p>
    <w:p>
      <w:r>
        <w:rPr>
          <w:color w:val="DD001B"/>
        </w:rPr>
        <w:tab/>
        <w:t>标准答案：错误</w:t>
        <w:tab/>
        <w:t>难易程度：中等</w:t>
      </w:r>
    </w:p>
    <w:p>
      <w:r>
        <w:rPr>
          <w:color w:val="0591CE"/>
        </w:rPr>
        <w:t>190：工作面采高必须符合作业规程规定，支架不得超高使用。</w:t>
      </w:r>
    </w:p>
    <w:p>
      <w:r>
        <w:rPr>
          <w:color w:val="DD001B"/>
        </w:rPr>
        <w:tab/>
        <w:t>标准答案：正确</w:t>
        <w:tab/>
        <w:t>难易程度：中等</w:t>
      </w:r>
    </w:p>
    <w:p>
      <w:r>
        <w:rPr>
          <w:color w:val="0591CE"/>
        </w:rPr>
        <w:t>191：工作面处理漏顶挂设的单体支柱，待单体支柱插入煤壁时，要及时放液或拆除，严禁硬升支架损坏单体支柱；</w:t>
      </w:r>
    </w:p>
    <w:p>
      <w:r>
        <w:rPr>
          <w:color w:val="DD001B"/>
        </w:rPr>
        <w:tab/>
        <w:t>标准答案：正确</w:t>
        <w:tab/>
        <w:t>难易程度：中等</w:t>
      </w:r>
    </w:p>
    <w:p>
      <w:r>
        <w:rPr>
          <w:color w:val="0591CE"/>
        </w:rPr>
        <w:t>192：工作面顶、底板要平整，不准有台阶现象出现。</w:t>
      </w:r>
    </w:p>
    <w:p>
      <w:r>
        <w:rPr>
          <w:color w:val="DD001B"/>
        </w:rPr>
        <w:tab/>
        <w:t>标准答案：正确</w:t>
        <w:tab/>
        <w:t>难易程度：中等</w:t>
      </w:r>
    </w:p>
    <w:p>
      <w:r>
        <w:rPr>
          <w:color w:val="0591CE"/>
        </w:rPr>
        <w:t>193：工作面顶、底板要平整，特殊情况下允许有台阶现象出现。</w:t>
      </w:r>
    </w:p>
    <w:p>
      <w:r>
        <w:rPr>
          <w:color w:val="DD001B"/>
        </w:rPr>
        <w:tab/>
        <w:t>标准答案：错误</w:t>
        <w:tab/>
        <w:t>难易程度：中等</w:t>
      </w:r>
    </w:p>
    <w:p>
      <w:r>
        <w:rPr>
          <w:color w:val="0591CE"/>
        </w:rPr>
        <w:t>194：工作面内管路辅设整齐，支架内无浮煤、积矸，照明符合规定。</w:t>
      </w:r>
    </w:p>
    <w:p>
      <w:r>
        <w:rPr>
          <w:color w:val="DD001B"/>
        </w:rPr>
        <w:tab/>
        <w:t>标准答案：正确</w:t>
        <w:tab/>
        <w:t>难易程度：中等</w:t>
      </w:r>
    </w:p>
    <w:p>
      <w:r>
        <w:rPr>
          <w:color w:val="0591CE"/>
        </w:rPr>
        <w:t>195：工作面液压支架的操作手把要及时复位并闭锁，液压管路连接必须规范使用“U”型卡，严禁“U”型卡插单边或用铁丝代替；片阀操作手把的塑料手柄不得缺失。</w:t>
      </w:r>
    </w:p>
    <w:p>
      <w:r>
        <w:rPr>
          <w:color w:val="DD001B"/>
        </w:rPr>
        <w:tab/>
        <w:t>标准答案：正确</w:t>
        <w:tab/>
        <w:t>难易程度：中等</w:t>
      </w:r>
    </w:p>
    <w:p>
      <w:r>
        <w:rPr>
          <w:color w:val="0591CE"/>
        </w:rPr>
        <w:t>196：工作面遇地质构造时，在推进过程中及时要求进行上飘和下卧。</w:t>
      </w:r>
    </w:p>
    <w:p>
      <w:r>
        <w:rPr>
          <w:color w:val="DD001B"/>
        </w:rPr>
        <w:tab/>
        <w:t>标准答案：正确</w:t>
        <w:tab/>
        <w:t>难易程度：中等</w:t>
      </w:r>
    </w:p>
    <w:p>
      <w:r>
        <w:rPr>
          <w:color w:val="0591CE"/>
        </w:rPr>
        <w:t>197：骨折后将骨折肢体在原位固定，是错误的现场急救的方法。</w:t>
      </w:r>
    </w:p>
    <w:p>
      <w:r>
        <w:rPr>
          <w:color w:val="DD001B"/>
        </w:rPr>
        <w:tab/>
        <w:t>标准答案：错误</w:t>
        <w:tab/>
        <w:t>难易程度：中等</w:t>
      </w:r>
    </w:p>
    <w:p>
      <w:r>
        <w:rPr>
          <w:color w:val="0591CE"/>
        </w:rPr>
        <w:t>198：挂有“禁止通行”或危险警告标志牌板的地方，如果没有栏杆挡着，就可以进入。</w:t>
      </w:r>
    </w:p>
    <w:p>
      <w:r>
        <w:rPr>
          <w:color w:val="DD001B"/>
        </w:rPr>
        <w:tab/>
        <w:t>标准答案：错误</w:t>
        <w:tab/>
        <w:t>难易程度：中等</w:t>
      </w:r>
    </w:p>
    <w:p>
      <w:r>
        <w:rPr>
          <w:color w:val="0591CE"/>
        </w:rPr>
        <w:t>199：关门柱不得连续两棵初撑力不足。</w:t>
      </w:r>
    </w:p>
    <w:p>
      <w:r>
        <w:rPr>
          <w:color w:val="DD001B"/>
        </w:rPr>
        <w:tab/>
        <w:t>标准答案：正确</w:t>
        <w:tab/>
        <w:t>难易程度：中等</w:t>
      </w:r>
    </w:p>
    <w:p>
      <w:r>
        <w:rPr>
          <w:color w:val="0591CE"/>
        </w:rPr>
        <w:t>200：关门柱初撑力符合作业规程规定，挡矸有效，并有防倒措施，可以超前或滞后回撤关门柱。</w:t>
      </w:r>
    </w:p>
    <w:p>
      <w:r>
        <w:rPr>
          <w:color w:val="DD001B"/>
        </w:rPr>
        <w:tab/>
        <w:t>标准答案：错误</w:t>
        <w:tab/>
        <w:t>难易程度：中等</w:t>
      </w:r>
    </w:p>
    <w:p>
      <w:r>
        <w:rPr>
          <w:color w:val="0591CE"/>
        </w:rPr>
        <w:t>201：关门柱处悬挂“老空危险、严禁入内”安全提示牌。</w:t>
      </w:r>
    </w:p>
    <w:p>
      <w:r>
        <w:rPr>
          <w:color w:val="DD001B"/>
        </w:rPr>
        <w:tab/>
        <w:t>标准答案：正确</w:t>
        <w:tab/>
        <w:t>难易程度：中等</w:t>
      </w:r>
    </w:p>
    <w:p>
      <w:r>
        <w:rPr>
          <w:color w:val="0591CE"/>
        </w:rPr>
        <w:t>202：基本顶初次破断在采煤工作面引起的矿压显现叫（初次来压）。</w:t>
      </w:r>
    </w:p>
    <w:p>
      <w:r>
        <w:rPr>
          <w:color w:val="DD001B"/>
        </w:rPr>
        <w:tab/>
        <w:t>标准答案：正确</w:t>
        <w:tab/>
        <w:t>难易程度：中等</w:t>
      </w:r>
    </w:p>
    <w:p>
      <w:r>
        <w:rPr>
          <w:color w:val="0591CE"/>
        </w:rPr>
        <w:t>203：加强单体支柱管理。工作面及两顺槽无倒地支柱，有防倒措施，并挂牌管理。</w:t>
      </w:r>
    </w:p>
    <w:p>
      <w:r>
        <w:rPr>
          <w:color w:val="DD001B"/>
        </w:rPr>
        <w:tab/>
        <w:t>标准答案：正确</w:t>
        <w:tab/>
        <w:t>难易程度：中等</w:t>
      </w:r>
    </w:p>
    <w:p>
      <w:r>
        <w:rPr>
          <w:color w:val="0591CE"/>
        </w:rPr>
        <w:t>204：坚持“管理、装备、培训”三并重是我国煤矿安全生产的基本原则。</w:t>
      </w:r>
    </w:p>
    <w:p>
      <w:r>
        <w:rPr>
          <w:color w:val="DD001B"/>
        </w:rPr>
        <w:tab/>
        <w:t>标准答案：正确</w:t>
        <w:tab/>
        <w:t>难易程度：中等</w:t>
      </w:r>
    </w:p>
    <w:p>
      <w:r>
        <w:rPr>
          <w:color w:val="0591CE"/>
        </w:rPr>
        <w:t>205：检查伤员的方法有观察、触摸、交谈、包扎。</w:t>
      </w:r>
    </w:p>
    <w:p>
      <w:r>
        <w:rPr>
          <w:color w:val="DD001B"/>
        </w:rPr>
        <w:tab/>
        <w:t>标准答案：正确</w:t>
        <w:tab/>
        <w:t>难易程度：中等</w:t>
      </w:r>
    </w:p>
    <w:p>
      <w:r>
        <w:rPr>
          <w:color w:val="0591CE"/>
        </w:rPr>
        <w:t>206：进行矿压观测的头面必须制定矿压观测方案，并严格执行。</w:t>
      </w:r>
    </w:p>
    <w:p>
      <w:r>
        <w:rPr>
          <w:color w:val="DD001B"/>
        </w:rPr>
        <w:tab/>
        <w:t>标准答案：正确</w:t>
        <w:tab/>
        <w:t>难易程度：中等</w:t>
      </w:r>
    </w:p>
    <w:p>
      <w:r>
        <w:rPr>
          <w:color w:val="0591CE"/>
        </w:rPr>
        <w:t>207：禁止用乳化液冲洗设备，液压系统漏液时，应及时处理。</w:t>
      </w:r>
    </w:p>
    <w:p>
      <w:r>
        <w:rPr>
          <w:color w:val="DD001B"/>
        </w:rPr>
        <w:tab/>
        <w:t>标准答案：正确</w:t>
        <w:tab/>
        <w:t>难易程度：中等</w:t>
      </w:r>
    </w:p>
    <w:p>
      <w:r>
        <w:rPr>
          <w:color w:val="0591CE"/>
        </w:rPr>
        <w:t>208：井上下必须设置消防材料库。</w:t>
      </w:r>
    </w:p>
    <w:p>
      <w:r>
        <w:rPr>
          <w:color w:val="DD001B"/>
        </w:rPr>
        <w:tab/>
        <w:t>标准答案：正确</w:t>
        <w:tab/>
        <w:t>难易程度：中等</w:t>
      </w:r>
    </w:p>
    <w:p>
      <w:r>
        <w:rPr>
          <w:color w:val="0591CE"/>
        </w:rPr>
        <w:t>209：井下爆破时，应设置警戒区，从业人员应听从指挥撤到安全地点。</w:t>
      </w:r>
    </w:p>
    <w:p>
      <w:r>
        <w:rPr>
          <w:color w:val="DD001B"/>
        </w:rPr>
        <w:tab/>
        <w:t>标准答案：正确</w:t>
        <w:tab/>
        <w:t>难易程度：中等</w:t>
      </w:r>
    </w:p>
    <w:p>
      <w:r>
        <w:rPr>
          <w:color w:val="0591CE"/>
        </w:rPr>
        <w:t>210：井下从业人员必须熟悉本职工作区域内灭火器材的存放地点。</w:t>
      </w:r>
    </w:p>
    <w:p>
      <w:r>
        <w:rPr>
          <w:color w:val="DD001B"/>
        </w:rPr>
        <w:tab/>
        <w:t>标准答案：正确</w:t>
        <w:tab/>
        <w:t>难易程度：中等</w:t>
      </w:r>
    </w:p>
    <w:p>
      <w:r>
        <w:rPr>
          <w:color w:val="0591CE"/>
        </w:rPr>
        <w:t>211：井下发生火灾时矿值班调度和在现场的区、队、班组长应当依照应急救援预案的规定，将所有可能受火灾威胁区域中的人员撤离，并组织人员灭火。</w:t>
      </w:r>
    </w:p>
    <w:p>
      <w:r>
        <w:rPr>
          <w:color w:val="DD001B"/>
        </w:rPr>
        <w:tab/>
        <w:t>标准答案：错误</w:t>
        <w:tab/>
        <w:t>难易程度：中等</w:t>
      </w:r>
    </w:p>
    <w:p>
      <w:r>
        <w:rPr>
          <w:color w:val="0591CE"/>
        </w:rPr>
        <w:t>212：井下发生灾害时，撤退路线应尽量选择安全条件最好、距离最短的路线，迅速撤离危险区域。</w:t>
      </w:r>
    </w:p>
    <w:p>
      <w:r>
        <w:rPr>
          <w:color w:val="DD001B"/>
        </w:rPr>
        <w:tab/>
        <w:t>标准答案：正确</w:t>
        <w:tab/>
        <w:t>难易程度：中等</w:t>
      </w:r>
    </w:p>
    <w:p>
      <w:r>
        <w:rPr>
          <w:color w:val="0591CE"/>
        </w:rPr>
        <w:t>213：井下工作人员必须熟悉灭火器材的使用方法和存放地点。</w:t>
      </w:r>
    </w:p>
    <w:p>
      <w:r>
        <w:rPr>
          <w:color w:val="DD001B"/>
        </w:rPr>
        <w:tab/>
        <w:t>标准答案：正确</w:t>
        <w:tab/>
        <w:t>难易程度：中等</w:t>
      </w:r>
    </w:p>
    <w:p>
      <w:r>
        <w:rPr>
          <w:color w:val="0591CE"/>
        </w:rPr>
        <w:t>214：井下工作人员可以不熟悉灭火器材的使用方法。</w:t>
      </w:r>
    </w:p>
    <w:p>
      <w:r>
        <w:rPr>
          <w:color w:val="DD001B"/>
        </w:rPr>
        <w:tab/>
        <w:t>标准答案：错误</w:t>
        <w:tab/>
        <w:t>难易程度：中等</w:t>
      </w:r>
    </w:p>
    <w:p>
      <w:r>
        <w:rPr>
          <w:color w:val="0591CE"/>
        </w:rPr>
        <w:t>215：井下紧急避险系统包括临时避难硐室、永久避难硐室和救生舱。</w:t>
      </w:r>
    </w:p>
    <w:p>
      <w:r>
        <w:rPr>
          <w:color w:val="DD001B"/>
        </w:rPr>
        <w:tab/>
        <w:t>标准答案：正确</w:t>
        <w:tab/>
        <w:t>难易程度：中等</w:t>
      </w:r>
    </w:p>
    <w:p>
      <w:r>
        <w:rPr>
          <w:color w:val="0591CE"/>
        </w:rPr>
        <w:t>216：井下人员可以在刮板输送机上行走。</w:t>
      </w:r>
    </w:p>
    <w:p>
      <w:r>
        <w:rPr>
          <w:color w:val="DD001B"/>
        </w:rPr>
        <w:tab/>
        <w:t>标准答案：错误</w:t>
        <w:tab/>
        <w:t>难易程度：中等</w:t>
      </w:r>
    </w:p>
    <w:p>
      <w:r>
        <w:rPr>
          <w:color w:val="0591CE"/>
        </w:rPr>
        <w:t>217：井下作业开工前必须严格执行“敲帮问顶”制度。</w:t>
      </w:r>
    </w:p>
    <w:p>
      <w:r>
        <w:rPr>
          <w:color w:val="DD001B"/>
        </w:rPr>
        <w:tab/>
        <w:t>标准答案：正确</w:t>
        <w:tab/>
        <w:t>难易程度：中等</w:t>
      </w:r>
    </w:p>
    <w:p>
      <w:r>
        <w:rPr>
          <w:color w:val="0591CE"/>
        </w:rPr>
        <w:t>218：掘进工作面爆破崩倒、崩坏的支架必须先行修复，之后方可进入工作面作业。</w:t>
      </w:r>
    </w:p>
    <w:p>
      <w:r>
        <w:rPr>
          <w:color w:val="DD001B"/>
        </w:rPr>
        <w:tab/>
        <w:t>标准答案：正确</w:t>
        <w:tab/>
        <w:t>难易程度：中等</w:t>
      </w:r>
    </w:p>
    <w:p>
      <w:r>
        <w:rPr>
          <w:color w:val="0591CE"/>
        </w:rPr>
        <w:t>219：口对口人工呼吸法是现场急救常用的人工呼吸方法。</w:t>
      </w:r>
    </w:p>
    <w:p>
      <w:r>
        <w:rPr>
          <w:color w:val="DD001B"/>
        </w:rPr>
        <w:tab/>
        <w:t>标准答案：正确</w:t>
        <w:tab/>
        <w:t>难易程度：中等</w:t>
      </w:r>
    </w:p>
    <w:p>
      <w:r>
        <w:rPr>
          <w:color w:val="0591CE"/>
        </w:rPr>
        <w:t>220：矿产资源的开采，不论开采规模的大小，在安全和物质保证上都必须立足于保护矿山职工的人身安全。</w:t>
      </w:r>
    </w:p>
    <w:p>
      <w:r>
        <w:rPr>
          <w:color w:val="DD001B"/>
        </w:rPr>
        <w:tab/>
        <w:t>标准答案：正确</w:t>
        <w:tab/>
        <w:t>难易程度：中等</w:t>
      </w:r>
    </w:p>
    <w:p>
      <w:r>
        <w:rPr>
          <w:color w:val="0591CE"/>
        </w:rPr>
        <w:t>221：矿尘的产生量与顶板管理方式无关。</w:t>
      </w:r>
    </w:p>
    <w:p>
      <w:r>
        <w:rPr>
          <w:color w:val="DD001B"/>
        </w:rPr>
        <w:tab/>
        <w:t>标准答案：错误</w:t>
        <w:tab/>
        <w:t>难易程度：中等</w:t>
      </w:r>
    </w:p>
    <w:p>
      <w:r>
        <w:rPr>
          <w:color w:val="0591CE"/>
        </w:rPr>
        <w:t>222：矿井开采深度越大，矿山压力越大。</w:t>
      </w:r>
    </w:p>
    <w:p>
      <w:r>
        <w:rPr>
          <w:color w:val="DD001B"/>
        </w:rPr>
        <w:tab/>
        <w:t>标准答案：正确</w:t>
        <w:tab/>
        <w:t>难易程度：中等</w:t>
      </w:r>
    </w:p>
    <w:p>
      <w:r>
        <w:rPr>
          <w:color w:val="0591CE"/>
        </w:rPr>
        <w:t>223：矿井开拓方式主要有立井、斜井、平硐和综合开拓。</w:t>
      </w:r>
    </w:p>
    <w:p>
      <w:r>
        <w:rPr>
          <w:color w:val="DD001B"/>
        </w:rPr>
        <w:tab/>
        <w:t>标准答案：正确</w:t>
        <w:tab/>
        <w:t>难易程度：中等</w:t>
      </w:r>
    </w:p>
    <w:p>
      <w:r>
        <w:rPr>
          <w:color w:val="0591CE"/>
        </w:rPr>
        <w:t>224：矿井每个入井人员应掌握正确的自救、互救基本知识。</w:t>
      </w:r>
    </w:p>
    <w:p>
      <w:r>
        <w:rPr>
          <w:color w:val="DD001B"/>
        </w:rPr>
        <w:tab/>
        <w:t>标准答案：正确</w:t>
        <w:tab/>
        <w:t>难易程度：中等</w:t>
      </w:r>
    </w:p>
    <w:p>
      <w:r>
        <w:rPr>
          <w:color w:val="0591CE"/>
        </w:rPr>
        <w:t>225：矿井每个入井人员只需学会使用自救器，不必要掌握避灾方法。</w:t>
      </w:r>
    </w:p>
    <w:p>
      <w:r>
        <w:rPr>
          <w:color w:val="DD001B"/>
        </w:rPr>
        <w:tab/>
        <w:t>标准答案：错误</w:t>
        <w:tab/>
        <w:t>难易程度：中等</w:t>
      </w:r>
    </w:p>
    <w:p>
      <w:r>
        <w:rPr>
          <w:color w:val="0591CE"/>
        </w:rPr>
        <w:t>226：矿帽可保护头部免遭垮落的小块煤岩击伤，也可减少不小心碰到支架及其它坚硬物体的伤害。</w:t>
      </w:r>
    </w:p>
    <w:p>
      <w:r>
        <w:rPr>
          <w:color w:val="DD001B"/>
        </w:rPr>
        <w:tab/>
        <w:t>标准答案：正确</w:t>
        <w:tab/>
        <w:t>难易程度：中等</w:t>
      </w:r>
    </w:p>
    <w:p>
      <w:r>
        <w:rPr>
          <w:color w:val="0591CE"/>
        </w:rPr>
        <w:t>227：矿山职工有享受劳动保护的权利，没有享受工伤和社会保险的权利。</w:t>
      </w:r>
    </w:p>
    <w:p>
      <w:r>
        <w:rPr>
          <w:color w:val="DD001B"/>
        </w:rPr>
        <w:tab/>
        <w:t>标准答案：错误</w:t>
        <w:tab/>
        <w:t>难易程度：中等</w:t>
      </w:r>
    </w:p>
    <w:p>
      <w:r>
        <w:rPr>
          <w:color w:val="0591CE"/>
        </w:rPr>
        <w:t>228：劳动者本人可以自行购买劳动保护用品。</w:t>
      </w:r>
    </w:p>
    <w:p>
      <w:r>
        <w:rPr>
          <w:color w:val="DD001B"/>
        </w:rPr>
        <w:tab/>
        <w:t>标准答案：错误</w:t>
        <w:tab/>
        <w:t>难易程度：中等</w:t>
      </w:r>
    </w:p>
    <w:p>
      <w:r>
        <w:rPr>
          <w:color w:val="0591CE"/>
        </w:rPr>
        <w:t>229：毛细血管和静脉出血简单止血方法是：一般用纱布、绷带包扎好伤口，就可以止血。</w:t>
      </w:r>
    </w:p>
    <w:p>
      <w:r>
        <w:rPr>
          <w:color w:val="DD001B"/>
        </w:rPr>
        <w:tab/>
        <w:t>标准答案：正确</w:t>
        <w:tab/>
        <w:t>难易程度：中等</w:t>
      </w:r>
    </w:p>
    <w:p>
      <w:r>
        <w:rPr>
          <w:color w:val="0591CE"/>
        </w:rPr>
        <w:t>230：煤层顶板暴露的面积越大，煤层顶板压力越小。</w:t>
      </w:r>
    </w:p>
    <w:p>
      <w:r>
        <w:rPr>
          <w:color w:val="DD001B"/>
        </w:rPr>
        <w:tab/>
        <w:t>标准答案：错误</w:t>
        <w:tab/>
        <w:t>难易程度：中等</w:t>
      </w:r>
    </w:p>
    <w:p>
      <w:r>
        <w:rPr>
          <w:color w:val="0591CE"/>
        </w:rPr>
        <w:t>231：煤层顶板暴露的时间越长，煤层顶板压力越大。</w:t>
      </w:r>
    </w:p>
    <w:p>
      <w:r>
        <w:rPr>
          <w:color w:val="DD001B"/>
        </w:rPr>
        <w:tab/>
        <w:t>标准答案：正确</w:t>
        <w:tab/>
        <w:t>难易程度：中等</w:t>
      </w:r>
    </w:p>
    <w:p>
      <w:r>
        <w:rPr>
          <w:color w:val="0591CE"/>
        </w:rPr>
        <w:t>232：煤层顶板可分为伪顶、直接顶和基本顶。</w:t>
      </w:r>
    </w:p>
    <w:p>
      <w:r>
        <w:rPr>
          <w:color w:val="DD001B"/>
        </w:rPr>
        <w:tab/>
        <w:t>标准答案：正确</w:t>
        <w:tab/>
        <w:t>难易程度：中等</w:t>
      </w:r>
    </w:p>
    <w:p>
      <w:r>
        <w:rPr>
          <w:color w:val="0591CE"/>
        </w:rPr>
        <w:t>233：煤矿不承担职业健康检查费用。</w:t>
      </w:r>
    </w:p>
    <w:p>
      <w:r>
        <w:rPr>
          <w:color w:val="DD001B"/>
        </w:rPr>
        <w:tab/>
        <w:t>标准答案：错误</w:t>
        <w:tab/>
        <w:t>难易程度：中等</w:t>
      </w:r>
    </w:p>
    <w:p>
      <w:r>
        <w:rPr>
          <w:color w:val="0591CE"/>
        </w:rPr>
        <w:t>234：煤矿从业人员要养成“手指口述”的安全操作行为习惯。</w:t>
      </w:r>
    </w:p>
    <w:p>
      <w:r>
        <w:rPr>
          <w:color w:val="DD001B"/>
        </w:rPr>
        <w:tab/>
        <w:t>标准答案：正确</w:t>
        <w:tab/>
        <w:t>难易程度：中等</w:t>
      </w:r>
    </w:p>
    <w:p>
      <w:r>
        <w:rPr>
          <w:color w:val="0591CE"/>
        </w:rPr>
        <w:t>235：煤矿发生险情或者事故后，现场人员应当进行自救、互救，并报矿调度室;煤矿应当立即按照矿井灾害预防处理计划的规定组织救治。</w:t>
      </w:r>
    </w:p>
    <w:p>
      <w:r>
        <w:rPr>
          <w:color w:val="DD001B"/>
        </w:rPr>
        <w:tab/>
        <w:t>标准答案：错误</w:t>
        <w:tab/>
        <w:t>难易程度：中等</w:t>
      </w:r>
    </w:p>
    <w:p>
      <w:r>
        <w:rPr>
          <w:color w:val="0591CE"/>
        </w:rPr>
        <w:t xml:space="preserve">236：煤矿井下避难硐室是矿工在遇到事故无法撤退时躲避待救的设施。 </w:t>
      </w:r>
    </w:p>
    <w:p>
      <w:r>
        <w:rPr>
          <w:color w:val="DD001B"/>
        </w:rPr>
        <w:tab/>
        <w:t>标准答案：正确</w:t>
        <w:tab/>
        <w:t>难易程度：中等</w:t>
      </w:r>
    </w:p>
    <w:p>
      <w:r>
        <w:rPr>
          <w:color w:val="0591CE"/>
        </w:rPr>
        <w:t xml:space="preserve">237：煤矿井下出现重伤事故时，在场人员应立即将伤员送出地面。    </w:t>
      </w:r>
    </w:p>
    <w:p>
      <w:r>
        <w:rPr>
          <w:color w:val="DD001B"/>
        </w:rPr>
        <w:tab/>
        <w:t>标准答案：错误</w:t>
        <w:tab/>
        <w:t>难易程度：中等</w:t>
      </w:r>
    </w:p>
    <w:p>
      <w:r>
        <w:rPr>
          <w:color w:val="0591CE"/>
        </w:rPr>
        <w:t>238：人工呼吸术、人工胸外心脏按压术是伤员心脏、呼吸骤停所采用的现场最初急救措施。</w:t>
      </w:r>
    </w:p>
    <w:p>
      <w:r>
        <w:rPr>
          <w:color w:val="DD001B"/>
        </w:rPr>
        <w:tab/>
        <w:t>标准答案：正确</w:t>
        <w:tab/>
        <w:t>难易程度：中等</w:t>
      </w:r>
    </w:p>
    <w:p>
      <w:r>
        <w:rPr>
          <w:color w:val="0591CE"/>
        </w:rPr>
        <w:t>239：如果出现两帮外拥、压力大等情况造成支柱抗帮、弯曲变形的要及时采取抠帮、放液等措施；</w:t>
      </w:r>
    </w:p>
    <w:p>
      <w:r>
        <w:rPr>
          <w:color w:val="DD001B"/>
        </w:rPr>
        <w:tab/>
        <w:t>标准答案：正确</w:t>
        <w:tab/>
        <w:t>难易程度：中等</w:t>
      </w:r>
    </w:p>
    <w:p>
      <w:r>
        <w:rPr>
          <w:color w:val="0591CE"/>
        </w:rPr>
        <w:t>240：如果自救器外壳已意外开启，应停止使用。</w:t>
      </w:r>
    </w:p>
    <w:p>
      <w:r>
        <w:rPr>
          <w:color w:val="DD001B"/>
        </w:rPr>
        <w:tab/>
        <w:t>标准答案：正确</w:t>
        <w:tab/>
        <w:t>难易程度：中等</w:t>
      </w:r>
    </w:p>
    <w:p>
      <w:r>
        <w:rPr>
          <w:color w:val="0591CE"/>
        </w:rPr>
        <w:t>241：乳化液浓度仪使用前应先调零。</w:t>
      </w:r>
    </w:p>
    <w:p>
      <w:r>
        <w:rPr>
          <w:color w:val="DD001B"/>
        </w:rPr>
        <w:tab/>
        <w:t>标准答案：正确</w:t>
        <w:tab/>
        <w:t>难易程度：中等</w:t>
      </w:r>
    </w:p>
    <w:p>
      <w:r>
        <w:rPr>
          <w:color w:val="0591CE"/>
        </w:rPr>
        <w:t>242：乳化液箱必须有过滤网。</w:t>
      </w:r>
    </w:p>
    <w:p>
      <w:r>
        <w:rPr>
          <w:color w:val="DD001B"/>
        </w:rPr>
        <w:tab/>
        <w:t>标准答案：正确</w:t>
        <w:tab/>
        <w:t>难易程度：中等</w:t>
      </w:r>
    </w:p>
    <w:p>
      <w:r>
        <w:rPr>
          <w:color w:val="0591CE"/>
        </w:rPr>
        <w:t>243：所有煤矿企业从业人员必须经考试合格后持证上岗。</w:t>
      </w:r>
    </w:p>
    <w:p>
      <w:r>
        <w:rPr>
          <w:color w:val="DD001B"/>
        </w:rPr>
        <w:tab/>
        <w:t>标准答案：正确</w:t>
        <w:tab/>
        <w:t>难易程度：中等</w:t>
      </w:r>
    </w:p>
    <w:p>
      <w:r>
        <w:rPr>
          <w:color w:val="0591CE"/>
        </w:rPr>
        <w:t>244：特种劳动保护用品实行三证制度，既生产许可证、安全鉴定证和产品合格证。</w:t>
      </w:r>
    </w:p>
    <w:p>
      <w:r>
        <w:rPr>
          <w:color w:val="DD001B"/>
        </w:rPr>
        <w:tab/>
        <w:t>标准答案：正确</w:t>
        <w:tab/>
        <w:t>难易程度：中等</w:t>
      </w:r>
    </w:p>
    <w:p>
      <w:r>
        <w:rPr>
          <w:color w:val="0591CE"/>
        </w:rPr>
        <w:t>245：未经安全生产教育和培训的从业人员，不得上岗作业。()</w:t>
      </w:r>
    </w:p>
    <w:p>
      <w:r>
        <w:rPr>
          <w:color w:val="DD001B"/>
        </w:rPr>
        <w:tab/>
        <w:t>标准答案：正确</w:t>
        <w:tab/>
        <w:t>难易程度：中等</w:t>
      </w:r>
    </w:p>
    <w:p>
      <w:r>
        <w:rPr>
          <w:color w:val="0591CE"/>
        </w:rPr>
        <w:t>246：未经安全生产教育和培训合格的从业人员不得上岗作业。</w:t>
      </w:r>
    </w:p>
    <w:p>
      <w:r>
        <w:rPr>
          <w:color w:val="DD001B"/>
        </w:rPr>
        <w:tab/>
        <w:t>标准答案：正确</w:t>
        <w:tab/>
        <w:t>难易程度：中等</w:t>
      </w:r>
    </w:p>
    <w:p>
      <w:r>
        <w:rPr>
          <w:color w:val="0591CE"/>
        </w:rPr>
        <w:t>247：现场必须一工程一措施，严禁无措施施工。</w:t>
      </w:r>
    </w:p>
    <w:p>
      <w:r>
        <w:rPr>
          <w:color w:val="DD001B"/>
        </w:rPr>
        <w:tab/>
        <w:t>标准答案：正确</w:t>
        <w:tab/>
        <w:t>难易程度：中等</w:t>
      </w:r>
    </w:p>
    <w:p>
      <w:r>
        <w:rPr>
          <w:color w:val="0591CE"/>
        </w:rPr>
        <w:t>248：陷落柱对煤矿安全生产不会造成影响。</w:t>
      </w:r>
    </w:p>
    <w:p>
      <w:r>
        <w:rPr>
          <w:color w:val="DD001B"/>
        </w:rPr>
        <w:tab/>
        <w:t>标准答案：错误</w:t>
        <w:tab/>
        <w:t>难易程度：中等</w:t>
      </w:r>
    </w:p>
    <w:p>
      <w:r>
        <w:rPr>
          <w:color w:val="0591CE"/>
        </w:rPr>
        <w:t>249：巷道内顶帮无多余的铁丝、长锚杆、链子、生活垃圾等杂物。</w:t>
      </w:r>
    </w:p>
    <w:p>
      <w:r>
        <w:rPr>
          <w:color w:val="DD001B"/>
        </w:rPr>
        <w:tab/>
        <w:t>标准答案：正确</w:t>
        <w:tab/>
        <w:t>难易程度：中等</w:t>
      </w:r>
    </w:p>
    <w:p>
      <w:r>
        <w:rPr>
          <w:color w:val="0591CE"/>
        </w:rPr>
        <w:t>250：巷道越宽，煤层顶板所承受的压力越大。</w:t>
      </w:r>
    </w:p>
    <w:p>
      <w:r>
        <w:rPr>
          <w:color w:val="DD001B"/>
        </w:rPr>
        <w:tab/>
        <w:t>标准答案：正确</w:t>
        <w:tab/>
        <w:t>难易程度：中等</w:t>
      </w:r>
    </w:p>
    <w:p>
      <w:r>
        <w:rPr>
          <w:color w:val="0591CE"/>
        </w:rPr>
        <w:t>251：消防材料库储存的材料、工具的品种和数量应符合有关规定并定期检查和更换。</w:t>
      </w:r>
    </w:p>
    <w:p>
      <w:r>
        <w:rPr>
          <w:color w:val="DD001B"/>
        </w:rPr>
        <w:tab/>
        <w:t>标准答案：正确</w:t>
        <w:tab/>
        <w:t>难易程度：中等</w:t>
      </w:r>
    </w:p>
    <w:p>
      <w:r>
        <w:rPr>
          <w:color w:val="0591CE"/>
        </w:rPr>
        <w:t>252：消防材料库的材料、工具可在生产中使用。</w:t>
      </w:r>
    </w:p>
    <w:p>
      <w:r>
        <w:rPr>
          <w:color w:val="DD001B"/>
        </w:rPr>
        <w:tab/>
        <w:t>标准答案：错误</w:t>
        <w:tab/>
        <w:t>难易程度：中等</w:t>
      </w:r>
    </w:p>
    <w:p>
      <w:r>
        <w:rPr>
          <w:color w:val="0591CE"/>
        </w:rPr>
        <w:t>253：消防材料应配置明细表，消防材料与明细表对应。</w:t>
      </w:r>
    </w:p>
    <w:p>
      <w:r>
        <w:rPr>
          <w:color w:val="DD001B"/>
        </w:rPr>
        <w:tab/>
        <w:t>标准答案：正确</w:t>
        <w:tab/>
        <w:t>难易程度：中等</w:t>
      </w:r>
    </w:p>
    <w:p>
      <w:r>
        <w:rPr>
          <w:color w:val="0591CE"/>
        </w:rPr>
        <w:t>254：斜井提升时，严禁蹬钩、行人。</w:t>
      </w:r>
    </w:p>
    <w:p>
      <w:r>
        <w:rPr>
          <w:color w:val="DD001B"/>
        </w:rPr>
        <w:tab/>
        <w:t>标准答案：正确</w:t>
        <w:tab/>
        <w:t>难易程度：中等</w:t>
      </w:r>
    </w:p>
    <w:p>
      <w:r>
        <w:rPr>
          <w:color w:val="0591CE"/>
        </w:rPr>
        <w:t>255：携带自救器时，应避免碰撞、跌落，禁止将自救器当坐垫用。</w:t>
      </w:r>
    </w:p>
    <w:p>
      <w:r>
        <w:rPr>
          <w:color w:val="DD001B"/>
        </w:rPr>
        <w:tab/>
        <w:t>标准答案：正确</w:t>
        <w:tab/>
        <w:t>难易程度：中等</w:t>
      </w:r>
    </w:p>
    <w:p>
      <w:r>
        <w:rPr>
          <w:color w:val="0591CE"/>
        </w:rPr>
        <w:t>256：心肺复苏术是对心跳、呼吸骤停所采用的最初紧急措施。</w:t>
      </w:r>
    </w:p>
    <w:p>
      <w:r>
        <w:rPr>
          <w:color w:val="DD001B"/>
        </w:rPr>
        <w:tab/>
        <w:t>标准答案：正确</w:t>
        <w:tab/>
        <w:t>难易程度：中等</w:t>
      </w:r>
    </w:p>
    <w:p>
      <w:r>
        <w:rPr>
          <w:color w:val="0591CE"/>
        </w:rPr>
        <w:t>257：新的安全监察体制的建立，改变了长期以来政企不分，在安全管理上重管理轻监督的现象。</w:t>
      </w:r>
    </w:p>
    <w:p>
      <w:r>
        <w:rPr>
          <w:color w:val="DD001B"/>
        </w:rPr>
        <w:tab/>
        <w:t>标准答案：正确</w:t>
        <w:tab/>
        <w:t>难易程度：中等</w:t>
      </w:r>
    </w:p>
    <w:p>
      <w:r>
        <w:rPr>
          <w:color w:val="0591CE"/>
        </w:rPr>
        <w:t>258：新建、改建、扩建工程项目的安全设施，未与主体工程同时设计、同时施工、同时投入生产和使用造成事故的，领导者不负领导责任。</w:t>
      </w:r>
    </w:p>
    <w:p>
      <w:r>
        <w:rPr>
          <w:color w:val="DD001B"/>
        </w:rPr>
        <w:tab/>
        <w:t>标准答案：错误</w:t>
        <w:tab/>
        <w:t>难易程度：中等</w:t>
      </w:r>
    </w:p>
    <w:p>
      <w:r>
        <w:rPr>
          <w:color w:val="0591CE"/>
        </w:rPr>
        <w:t>259：新招入矿的井下作业人员实习期满3个月后，方可独立上岗作业。</w:t>
      </w:r>
    </w:p>
    <w:p>
      <w:r>
        <w:rPr>
          <w:color w:val="DD001B"/>
        </w:rPr>
        <w:tab/>
        <w:t>标准答案：错误</w:t>
        <w:tab/>
        <w:t>难易程度：中等</w:t>
      </w:r>
    </w:p>
    <w:p>
      <w:r>
        <w:rPr>
          <w:color w:val="0591CE"/>
        </w:rPr>
        <w:t>260：严禁进入采空区、盲巷和废旧井巷。</w:t>
      </w:r>
    </w:p>
    <w:p>
      <w:r>
        <w:rPr>
          <w:color w:val="DD001B"/>
        </w:rPr>
        <w:tab/>
        <w:t>标准答案：正确</w:t>
        <w:tab/>
        <w:t>难易程度：中等</w:t>
      </w:r>
    </w:p>
    <w:p>
      <w:r>
        <w:rPr>
          <w:color w:val="0591CE"/>
        </w:rPr>
        <w:t>261：严禁锚杆或锚索连续2根以上失效。</w:t>
      </w:r>
    </w:p>
    <w:p>
      <w:r>
        <w:rPr>
          <w:color w:val="DD001B"/>
        </w:rPr>
        <w:tab/>
        <w:t>标准答案：正确</w:t>
        <w:tab/>
        <w:t>难易程度：中等</w:t>
      </w:r>
    </w:p>
    <w:p>
      <w:r>
        <w:rPr>
          <w:color w:val="0591CE"/>
        </w:rPr>
        <w:t>262：液压单体支柱缺少一个柱爪可继续使用。</w:t>
      </w:r>
    </w:p>
    <w:p>
      <w:r>
        <w:rPr>
          <w:color w:val="DD001B"/>
        </w:rPr>
        <w:tab/>
        <w:t>标准答案：错误</w:t>
        <w:tab/>
        <w:t>难易程度：中等</w:t>
      </w:r>
    </w:p>
    <w:p>
      <w:r>
        <w:rPr>
          <w:color w:val="0591CE"/>
        </w:rPr>
        <w:t>263：液压管路必须加强保护，管路固定点必须加垫皮、木块等物料包扎，不得磨损，不得有漏液现象；</w:t>
      </w:r>
    </w:p>
    <w:p>
      <w:r>
        <w:rPr>
          <w:color w:val="DD001B"/>
        </w:rPr>
        <w:tab/>
        <w:t>标准答案：正确</w:t>
        <w:tab/>
        <w:t>难易程度：中等</w:t>
      </w:r>
    </w:p>
    <w:p>
      <w:r>
        <w:rPr>
          <w:color w:val="0591CE"/>
        </w:rPr>
        <w:t>264：一般情况下，保护层的采空区内可以随意留煤柱。</w:t>
      </w:r>
    </w:p>
    <w:p>
      <w:r>
        <w:rPr>
          <w:color w:val="DD001B"/>
        </w:rPr>
        <w:tab/>
        <w:t>标准答案：错误</w:t>
        <w:tab/>
        <w:t>难易程度：中等</w:t>
      </w:r>
    </w:p>
    <w:p>
      <w:r>
        <w:rPr>
          <w:color w:val="0591CE"/>
        </w:rPr>
        <w:t>265：一个矿井的所有煤层都发现瓦斯，该矿井才是瓦斯矿井。</w:t>
      </w:r>
    </w:p>
    <w:p>
      <w:r>
        <w:rPr>
          <w:color w:val="DD001B"/>
        </w:rPr>
        <w:tab/>
        <w:t>标准答案：错误</w:t>
        <w:tab/>
        <w:t>难易程度：中等</w:t>
      </w:r>
    </w:p>
    <w:p>
      <w:r>
        <w:rPr>
          <w:color w:val="0591CE"/>
        </w:rPr>
        <w:t>266：衣服、背包集中挂在挂钩上，挂钩与施工图板同等高度，在其外侧存放。</w:t>
      </w:r>
    </w:p>
    <w:p>
      <w:r>
        <w:rPr>
          <w:color w:val="DD001B"/>
        </w:rPr>
        <w:tab/>
        <w:t>标准答案：正确</w:t>
        <w:tab/>
        <w:t>难易程度：中等</w:t>
      </w:r>
    </w:p>
    <w:p>
      <w:r>
        <w:rPr>
          <w:color w:val="0591CE"/>
        </w:rPr>
        <w:t>267：依法订立的劳动合同具有法律约束力，当事人必须履行劳动合同规定的义务。</w:t>
      </w:r>
    </w:p>
    <w:p>
      <w:r>
        <w:rPr>
          <w:color w:val="DD001B"/>
        </w:rPr>
        <w:tab/>
        <w:t>标准答案：正确</w:t>
        <w:tab/>
        <w:t>难易程度：中等</w:t>
      </w:r>
    </w:p>
    <w:p>
      <w:r>
        <w:rPr>
          <w:color w:val="0591CE"/>
        </w:rPr>
        <w:t>268：移架推溜时可以拉坏溜槽连接耳子或拉坏侧护板。</w:t>
      </w:r>
    </w:p>
    <w:p>
      <w:r>
        <w:rPr>
          <w:color w:val="DD001B"/>
        </w:rPr>
        <w:tab/>
        <w:t>标准答案：错误</w:t>
        <w:tab/>
        <w:t>难易程度：中等</w:t>
      </w:r>
    </w:p>
    <w:p>
      <w:r>
        <w:rPr>
          <w:color w:val="0591CE"/>
        </w:rPr>
        <w:t>269：因生产安全事故受到损害的从业人员，除依法享有工伤保险外，无权再向单位提出赔偿要求。</w:t>
      </w:r>
    </w:p>
    <w:p>
      <w:r>
        <w:rPr>
          <w:color w:val="DD001B"/>
        </w:rPr>
        <w:tab/>
        <w:t>标准答案：错误</w:t>
        <w:tab/>
        <w:t>难易程度：中等</w:t>
      </w:r>
    </w:p>
    <w:p>
      <w:r>
        <w:rPr>
          <w:color w:val="0591CE"/>
        </w:rPr>
        <w:t>270：因生产安全事故受到损害的从业人员，除依法享有工伤保险外，依照有关民事法律尚有获得赔偿的权利的，有权向本单位提出赔偿要求。</w:t>
      </w:r>
    </w:p>
    <w:p>
      <w:r>
        <w:rPr>
          <w:color w:val="DD001B"/>
        </w:rPr>
        <w:tab/>
        <w:t>标准答案：正确</w:t>
        <w:tab/>
        <w:t>难易程度：中等</w:t>
      </w:r>
    </w:p>
    <w:p>
      <w:r>
        <w:rPr>
          <w:color w:val="0591CE"/>
        </w:rPr>
        <w:t>271：因生产安全事故受到损害的从业人员，除依法享有工伤社会保险外，依照有关民事法律，有权向本单位提出赔偿要求。</w:t>
      </w:r>
    </w:p>
    <w:p>
      <w:r>
        <w:rPr>
          <w:color w:val="DD001B"/>
        </w:rPr>
        <w:tab/>
        <w:t>标准答案：正确</w:t>
        <w:tab/>
        <w:t>难易程度：中等</w:t>
      </w:r>
    </w:p>
    <w:p>
      <w:r>
        <w:rPr>
          <w:color w:val="0591CE"/>
        </w:rPr>
        <w:t>272：应依据煤矿职业安全卫生个体防护用品配备标准（AQ1051）选择劳动者的个体防护用品。</w:t>
      </w:r>
    </w:p>
    <w:p>
      <w:r>
        <w:rPr>
          <w:color w:val="DD001B"/>
        </w:rPr>
        <w:tab/>
        <w:t>标准答案：正确</w:t>
        <w:tab/>
        <w:t>难易程度：中等</w:t>
      </w:r>
    </w:p>
    <w:p>
      <w:r>
        <w:rPr>
          <w:color w:val="0591CE"/>
        </w:rPr>
        <w:t>273：永久硐室可以布置在弱冲击地压煤层中。</w:t>
      </w:r>
    </w:p>
    <w:p>
      <w:r>
        <w:rPr>
          <w:color w:val="DD001B"/>
        </w:rPr>
        <w:tab/>
        <w:t>标准答案：错误</w:t>
        <w:tab/>
        <w:t>难易程度：中等</w:t>
      </w:r>
    </w:p>
    <w:p>
      <w:r>
        <w:rPr>
          <w:color w:val="0591CE"/>
        </w:rPr>
        <w:t>274：用架空乘人装置运送人员时，严禁同时运送携带爆炸物品的人员。</w:t>
      </w:r>
    </w:p>
    <w:p>
      <w:r>
        <w:rPr>
          <w:color w:val="DD001B"/>
        </w:rPr>
        <w:tab/>
        <w:t>标准答案：正确</w:t>
        <w:tab/>
        <w:t>难易程度：中等</w:t>
      </w:r>
    </w:p>
    <w:p>
      <w:r>
        <w:rPr>
          <w:color w:val="0591CE"/>
        </w:rPr>
        <w:t>275：用人单位应当为劳动者建立职业健康监护档案，检查结果无异常的，可以及时销毁。</w:t>
      </w:r>
    </w:p>
    <w:p>
      <w:r>
        <w:rPr>
          <w:color w:val="DD001B"/>
        </w:rPr>
        <w:tab/>
        <w:t>标准答案：错误</w:t>
        <w:tab/>
        <w:t>难易程度：中等</w:t>
      </w:r>
    </w:p>
    <w:p>
      <w:r>
        <w:rPr>
          <w:color w:val="0591CE"/>
        </w:rPr>
        <w:t>276：用止血带止血时，应将止血带紧紧扎在伤口上。</w:t>
      </w:r>
    </w:p>
    <w:p>
      <w:r>
        <w:rPr>
          <w:color w:val="DD001B"/>
        </w:rPr>
        <w:tab/>
        <w:t>标准答案：错误</w:t>
        <w:tab/>
        <w:t>难易程度：中等</w:t>
      </w:r>
    </w:p>
    <w:p>
      <w:r>
        <w:rPr>
          <w:color w:val="0591CE"/>
        </w:rPr>
        <w:t>277：有人员出现窒息和中毒情况时，应当立即在现场采取救护措施。</w:t>
      </w:r>
    </w:p>
    <w:p>
      <w:r>
        <w:rPr>
          <w:color w:val="DD001B"/>
        </w:rPr>
        <w:tab/>
        <w:t>标准答案：错误</w:t>
        <w:tab/>
        <w:t>难易程度：中等</w:t>
      </w:r>
    </w:p>
    <w:p>
      <w:r>
        <w:rPr>
          <w:color w:val="0591CE"/>
        </w:rPr>
        <w:t>278：允许在采煤工作面范围内再布置另一采煤工作面同时作业</w:t>
      </w:r>
    </w:p>
    <w:p>
      <w:r>
        <w:rPr>
          <w:color w:val="DD001B"/>
        </w:rPr>
        <w:tab/>
        <w:t>标准答案：错误</w:t>
        <w:tab/>
        <w:t>难易程度：中等</w:t>
      </w:r>
    </w:p>
    <w:p>
      <w:r>
        <w:rPr>
          <w:color w:val="0591CE"/>
        </w:rPr>
        <w:t>279：在采煤作面前方煤岩体内形成的支承压力为固定支承压力。</w:t>
      </w:r>
    </w:p>
    <w:p>
      <w:r>
        <w:rPr>
          <w:color w:val="DD001B"/>
        </w:rPr>
        <w:tab/>
        <w:t>标准答案：错误</w:t>
        <w:tab/>
        <w:t>难易程度：中等</w:t>
      </w:r>
    </w:p>
    <w:p>
      <w:r>
        <w:rPr>
          <w:color w:val="0591CE"/>
        </w:rPr>
        <w:t>280：在地址条件复杂的采煤工作面中必须使用不同类型的支柱时，必须制定安全措施。</w:t>
      </w:r>
    </w:p>
    <w:p>
      <w:r>
        <w:rPr>
          <w:color w:val="DD001B"/>
        </w:rPr>
        <w:tab/>
        <w:t>标准答案：正确</w:t>
        <w:tab/>
        <w:t>难易程度：中等</w:t>
      </w:r>
    </w:p>
    <w:p>
      <w:r>
        <w:rPr>
          <w:color w:val="0591CE"/>
        </w:rPr>
        <w:t xml:space="preserve">281：在井下将被埋压伤员救出后，应迅速升井，不得停留检查。    </w:t>
      </w:r>
    </w:p>
    <w:p>
      <w:r>
        <w:rPr>
          <w:color w:val="DD001B"/>
        </w:rPr>
        <w:tab/>
        <w:t>标准答案：错误</w:t>
        <w:tab/>
        <w:t>难易程度：中等</w:t>
      </w:r>
    </w:p>
    <w:p>
      <w:r>
        <w:rPr>
          <w:color w:val="0591CE"/>
        </w:rPr>
        <w:t>282：在煤矿安全生产方面，安全生产许可证制度是一项基本制度，由国家强制力来保证它的实施。</w:t>
      </w:r>
    </w:p>
    <w:p>
      <w:r>
        <w:rPr>
          <w:color w:val="DD001B"/>
        </w:rPr>
        <w:tab/>
        <w:t>标准答案：正确</w:t>
        <w:tab/>
        <w:t>难易程度：中等</w:t>
      </w:r>
    </w:p>
    <w:p>
      <w:r>
        <w:rPr>
          <w:color w:val="0591CE"/>
        </w:rPr>
        <w:t>283：在煤矿井下发生瓦斯与煤尘爆炸事故后，避灾人员在撤离灾区时佩戴的自救器可根据需要随时取下。</w:t>
      </w:r>
    </w:p>
    <w:p>
      <w:r>
        <w:rPr>
          <w:color w:val="DD001B"/>
        </w:rPr>
        <w:tab/>
        <w:t>标准答案：错误</w:t>
        <w:tab/>
        <w:t>难易程度：中等</w:t>
      </w:r>
    </w:p>
    <w:p>
      <w:r>
        <w:rPr>
          <w:color w:val="0591CE"/>
        </w:rPr>
        <w:t>284：在同一采煤工作面中，不得使用不同类型和不同性能的支柱。</w:t>
      </w:r>
    </w:p>
    <w:p>
      <w:r>
        <w:rPr>
          <w:color w:val="DD001B"/>
        </w:rPr>
        <w:tab/>
        <w:t>标准答案：正确</w:t>
        <w:tab/>
        <w:t>难易程度：中等</w:t>
      </w:r>
    </w:p>
    <w:p>
      <w:r>
        <w:rPr>
          <w:color w:val="0591CE"/>
        </w:rPr>
        <w:t>285：在有大量沉积煤尘的巷道中，爆炸地点距离爆源越远，爆炸压力越大。</w:t>
      </w:r>
    </w:p>
    <w:p>
      <w:r>
        <w:rPr>
          <w:color w:val="DD001B"/>
        </w:rPr>
        <w:tab/>
        <w:t>标准答案：正确</w:t>
        <w:tab/>
        <w:t>难易程度：中等</w:t>
      </w:r>
    </w:p>
    <w:p>
      <w:r>
        <w:rPr>
          <w:color w:val="0591CE"/>
        </w:rPr>
        <w:t>286：支架双向连接完好，可不用防脱销。</w:t>
      </w:r>
    </w:p>
    <w:p>
      <w:r>
        <w:rPr>
          <w:color w:val="DD001B"/>
        </w:rPr>
        <w:tab/>
        <w:t>标准答案：错误</w:t>
        <w:tab/>
        <w:t>难易程度：中等</w:t>
      </w:r>
    </w:p>
    <w:p>
      <w:r>
        <w:rPr>
          <w:color w:val="0591CE"/>
        </w:rPr>
        <w:t>287：支架压力表严禁损坏（外壳变形）、丢失，压力表显示不正常及时更换或维修。</w:t>
      </w:r>
    </w:p>
    <w:p>
      <w:r>
        <w:rPr>
          <w:color w:val="DD001B"/>
        </w:rPr>
        <w:tab/>
        <w:t>标准答案：正确</w:t>
        <w:tab/>
        <w:t>难易程度：中等</w:t>
      </w:r>
    </w:p>
    <w:p>
      <w:r>
        <w:rPr>
          <w:color w:val="0591CE"/>
        </w:rPr>
        <w:t>288：支柱初撑力满足的前提下可支设在浮煤上。</w:t>
      </w:r>
    </w:p>
    <w:p>
      <w:r>
        <w:rPr>
          <w:color w:val="DD001B"/>
        </w:rPr>
        <w:tab/>
        <w:t>标准答案：错误</w:t>
        <w:tab/>
        <w:t>难易程度：中等</w:t>
      </w:r>
    </w:p>
    <w:p>
      <w:r>
        <w:rPr>
          <w:color w:val="0591CE"/>
        </w:rPr>
        <w:t>289：支柱三用阀统一朝向老空。</w:t>
      </w:r>
    </w:p>
    <w:p>
      <w:r>
        <w:rPr>
          <w:color w:val="DD001B"/>
        </w:rPr>
        <w:tab/>
        <w:t>标准答案：正确</w:t>
        <w:tab/>
        <w:t>难易程度：中等</w:t>
      </w:r>
    </w:p>
    <w:p>
      <w:r>
        <w:rPr>
          <w:color w:val="0591CE"/>
        </w:rPr>
        <w:t>290：直接顶是指位于煤层或伪顶之上，具有一定的稳定性，移架或回柱后能自行垮落的岩层。</w:t>
      </w:r>
    </w:p>
    <w:p>
      <w:r>
        <w:rPr>
          <w:color w:val="DD001B"/>
        </w:rPr>
        <w:tab/>
        <w:t>标准答案：正确</w:t>
        <w:tab/>
        <w:t>难易程度：中等</w:t>
      </w:r>
    </w:p>
    <w:p>
      <w:r>
        <w:rPr>
          <w:color w:val="0591CE"/>
        </w:rPr>
        <w:t>291：注液枪不准落地，用完后必须挂在支柱把手上。</w:t>
      </w:r>
    </w:p>
    <w:p>
      <w:r>
        <w:rPr>
          <w:color w:val="DD001B"/>
        </w:rPr>
        <w:tab/>
        <w:t>标准答案：正确</w:t>
        <w:tab/>
        <w:t>难易程度：中等</w:t>
      </w:r>
    </w:p>
    <w:p>
      <w:r>
        <w:rPr>
          <w:color w:val="0591CE"/>
        </w:rPr>
        <w:t>292：注液枪枪口可少许漏液。</w:t>
      </w:r>
    </w:p>
    <w:p>
      <w:r>
        <w:rPr>
          <w:color w:val="DD001B"/>
        </w:rPr>
        <w:tab/>
        <w:t>标准答案：错误</w:t>
        <w:tab/>
        <w:t>难易程度：中等</w:t>
      </w:r>
    </w:p>
    <w:p>
      <w:r>
        <w:rPr>
          <w:color w:val="0591CE"/>
        </w:rPr>
        <w:t>293：转载机道悬挂“四个是否”安全提示牌。</w:t>
      </w:r>
    </w:p>
    <w:p>
      <w:r>
        <w:rPr>
          <w:color w:val="DD001B"/>
        </w:rPr>
        <w:tab/>
        <w:t>标准答案：错误</w:t>
        <w:tab/>
        <w:t>难易程度：中等</w:t>
      </w:r>
    </w:p>
    <w:p>
      <w:r>
        <w:rPr>
          <w:color w:val="0591CE"/>
        </w:rPr>
        <w:t>294：自救就是矿井发生灾变事故时，在灾区或受灾变影响区域的人员进行避灾和保护自己而采取的措施及方法。</w:t>
      </w:r>
    </w:p>
    <w:p>
      <w:r>
        <w:rPr>
          <w:color w:val="DD001B"/>
        </w:rPr>
        <w:tab/>
        <w:t>标准答案：正确</w:t>
        <w:tab/>
        <w:t>难易程度：中等</w:t>
      </w:r>
    </w:p>
    <w:p>
      <w:r>
        <w:rPr>
          <w:color w:val="0591CE"/>
        </w:rPr>
        <w:t>295：自救器不能使用或失效时，应跑步前行至安全地点。</w:t>
      </w:r>
    </w:p>
    <w:p>
      <w:r>
        <w:rPr>
          <w:color w:val="DD001B"/>
        </w:rPr>
        <w:tab/>
        <w:t>标准答案：错误</w:t>
        <w:tab/>
        <w:t>难易程度：中等</w:t>
      </w:r>
    </w:p>
    <w:p>
      <w:r>
        <w:rPr>
          <w:color w:val="0591CE"/>
        </w:rPr>
        <w:t>296：自救器不能使用或失效时，应首先用干毛巾捂住口鼻，俯身前行至安全地点。</w:t>
      </w:r>
    </w:p>
    <w:p>
      <w:r>
        <w:rPr>
          <w:color w:val="DD001B"/>
        </w:rPr>
        <w:tab/>
        <w:t>标准答案：错误</w:t>
        <w:tab/>
        <w:t>难易程度：中等</w:t>
      </w:r>
    </w:p>
    <w:p>
      <w:r>
        <w:rPr>
          <w:color w:val="0591CE"/>
        </w:rPr>
        <w:t>297：自燃事故属于责任事故中的一种。</w:t>
      </w:r>
    </w:p>
    <w:p>
      <w:r>
        <w:rPr>
          <w:color w:val="DD001B"/>
        </w:rPr>
        <w:tab/>
        <w:t>标准答案：错误</w:t>
        <w:tab/>
        <w:t>难易程度：中等</w:t>
      </w:r>
    </w:p>
    <w:p>
      <w:r>
        <w:rPr>
          <w:color w:val="0591CE"/>
        </w:rPr>
        <w:t>298：综采工作面局部地点可适当高度不足。</w:t>
      </w:r>
    </w:p>
    <w:p>
      <w:r>
        <w:rPr>
          <w:color w:val="DD001B"/>
        </w:rPr>
        <w:tab/>
        <w:t>标准答案：错误</w:t>
        <w:tab/>
        <w:t>难易程度：中等</w:t>
      </w:r>
    </w:p>
    <w:p>
      <w:r>
        <w:rPr>
          <w:color w:val="0591CE"/>
        </w:rPr>
        <w:t>299：综采工作面允许有4架以内支架护帮板不打开。</w:t>
      </w:r>
    </w:p>
    <w:p>
      <w:r>
        <w:rPr>
          <w:color w:val="DD001B"/>
        </w:rPr>
        <w:tab/>
        <w:t>标准答案：错误</w:t>
        <w:tab/>
        <w:t>难易程度：中等</w:t>
      </w:r>
    </w:p>
    <w:p>
      <w:r>
        <w:rPr>
          <w:color w:val="0591CE"/>
        </w:rPr>
        <w:t>300：综采工作面允许有两架前探梁不接顶。</w:t>
      </w:r>
    </w:p>
    <w:p>
      <w:r>
        <w:rPr>
          <w:color w:val="DD001B"/>
        </w:rPr>
        <w:tab/>
        <w:t>标准答案：错误</w:t>
        <w:tab/>
        <w:t>难易程度：中等</w:t>
      </w:r>
    </w:p>
    <w:p>
      <w:r>
        <w:rPr>
          <w:color w:val="0591CE"/>
        </w:rPr>
        <w:t>301：综采支架相邻支架侧护板错茬不得超过1/3。</w:t>
      </w:r>
    </w:p>
    <w:p>
      <w:r>
        <w:rPr>
          <w:color w:val="DD001B"/>
        </w:rPr>
        <w:tab/>
        <w:t>标准答案：正确</w:t>
        <w:tab/>
        <w:t>难易程度：中等</w:t>
      </w:r>
    </w:p>
    <w:p>
      <w:r>
        <w:rPr>
          <w:color w:val="0591CE"/>
        </w:rPr>
        <w:t>302：综采支架有一个立柱损坏的可继续使用。</w:t>
      </w:r>
    </w:p>
    <w:p>
      <w:r>
        <w:rPr>
          <w:color w:val="DD001B"/>
        </w:rPr>
        <w:tab/>
        <w:t>标准答案：错误</w:t>
        <w:tab/>
        <w:t>难易程度：中等</w:t>
      </w:r>
    </w:p>
    <w:p>
      <w:r>
        <w:rPr>
          <w:color w:val="0591CE"/>
        </w:rPr>
        <w:t>303：综采支架只要不是连续缺少推溜缸，不影响工作面推进，可不用更换坏推溜缸。</w:t>
      </w:r>
    </w:p>
    <w:p>
      <w:r>
        <w:rPr>
          <w:color w:val="DD001B"/>
        </w:rPr>
        <w:tab/>
        <w:t>标准答案：错误</w:t>
        <w:tab/>
        <w:t>难易程度：中等</w:t>
      </w:r>
    </w:p>
    <w:p>
      <w:r>
        <w:rPr>
          <w:color w:val="0591CE"/>
        </w:rPr>
        <w:t>304：把作业场所和工作岗位存在的危险因素，如实告知从业人员，会有负面影响，增加思想负担，不利于安全生产。</w:t>
      </w:r>
    </w:p>
    <w:p>
      <w:r>
        <w:rPr>
          <w:color w:val="DD001B"/>
        </w:rPr>
        <w:tab/>
        <w:t>标准答案：错误</w:t>
        <w:tab/>
        <w:t>难易程度：中等</w:t>
      </w:r>
    </w:p>
    <w:p>
      <w:r>
        <w:rPr>
          <w:color w:val="0591CE"/>
        </w:rPr>
        <w:t>305：过于自信和疏忽大意的过失而造成重大事故发生的，由于主观上不希望发生，不是有意识行为，不应对责任人定为重大责任事故罪。</w:t>
      </w:r>
    </w:p>
    <w:p>
      <w:r>
        <w:rPr>
          <w:color w:val="DD001B"/>
        </w:rPr>
        <w:tab/>
        <w:t>标准答案：错误</w:t>
        <w:tab/>
        <w:t>难易程度：中等</w:t>
      </w:r>
    </w:p>
    <w:p>
      <w:r>
        <w:rPr>
          <w:color w:val="0591CE"/>
        </w:rPr>
        <w:t>306：煤矿工人不仅有安全生产监督权、不安全状况停止作业权、接受安全教育培训权，而且还享有安全生产知情权。</w:t>
      </w:r>
    </w:p>
    <w:p>
      <w:r>
        <w:rPr>
          <w:color w:val="DD001B"/>
        </w:rPr>
        <w:tab/>
        <w:t>标准答案：正确</w:t>
        <w:tab/>
        <w:t>难易程度：中等</w:t>
      </w:r>
    </w:p>
    <w:p>
      <w:r>
        <w:rPr>
          <w:color w:val="0591CE"/>
        </w:rPr>
        <w:t>307：企业的从业人员没有经过安全教育培训，不了解规章制度，因而发生重大伤亡事故的，行为人不应负法律责任，应由发生事故的企业负有直接责任的负责人负法律责任。</w:t>
      </w:r>
    </w:p>
    <w:p>
      <w:r>
        <w:rPr>
          <w:color w:val="DD001B"/>
        </w:rPr>
        <w:tab/>
        <w:t>标准答案：正确</w:t>
        <w:tab/>
        <w:t>难易程度：中等</w:t>
      </w:r>
    </w:p>
    <w:p>
      <w:r>
        <w:rPr>
          <w:color w:val="0591CE"/>
        </w:rPr>
        <w:t>308：必须保证一架一表，特殊情况下支架压力表可以歪斜、脱落。</w:t>
      </w:r>
    </w:p>
    <w:p>
      <w:r>
        <w:rPr>
          <w:color w:val="DD001B"/>
        </w:rPr>
        <w:tab/>
        <w:t>标准答案：错误</w:t>
        <w:tab/>
        <w:t>难易程度：中等</w:t>
      </w:r>
    </w:p>
    <w:p>
      <w:r>
        <w:rPr>
          <w:color w:val="0591CE"/>
        </w:rPr>
        <w:t>309：必须保证一架一表，支架压力表不得出现表面积煤（矸）多影响正常读数。支架压力表不歪斜、脱落。</w:t>
      </w:r>
    </w:p>
    <w:p>
      <w:r>
        <w:rPr>
          <w:color w:val="DD001B"/>
        </w:rPr>
        <w:tab/>
        <w:t>标准答案：正确</w:t>
        <w:tab/>
        <w:t>难易程度：中等</w:t>
      </w:r>
    </w:p>
    <w:p>
      <w:r>
        <w:rPr>
          <w:color w:val="0591CE"/>
        </w:rPr>
        <w:t>310：采空区悬顶不超过5 X2m即符合规定。</w:t>
      </w:r>
    </w:p>
    <w:p>
      <w:r>
        <w:rPr>
          <w:color w:val="DD001B"/>
        </w:rPr>
        <w:tab/>
        <w:t>标准答案：错误</w:t>
        <w:tab/>
        <w:t>难易程度：中等</w:t>
      </w:r>
    </w:p>
    <w:p>
      <w:r>
        <w:rPr>
          <w:color w:val="0591CE"/>
        </w:rPr>
        <w:t>311：采煤工作面必须保持至少2个安全出口。</w:t>
      </w:r>
    </w:p>
    <w:p>
      <w:r>
        <w:rPr>
          <w:color w:val="DD001B"/>
        </w:rPr>
        <w:tab/>
        <w:t>标准答案：正确</w:t>
        <w:tab/>
        <w:t>难易程度：中等</w:t>
      </w:r>
    </w:p>
    <w:p>
      <w:r>
        <w:rPr>
          <w:color w:val="0591CE"/>
        </w:rPr>
        <w:t>312：采煤工作面单体液压支柱要全部编号管理，牌号清晰，不缺梁、少柱。</w:t>
      </w:r>
    </w:p>
    <w:p>
      <w:r>
        <w:rPr>
          <w:color w:val="DD001B"/>
        </w:rPr>
        <w:tab/>
        <w:t>标准答案：正确</w:t>
        <w:tab/>
        <w:t>难易程度：中等</w:t>
      </w:r>
    </w:p>
    <w:p>
      <w:r>
        <w:rPr>
          <w:color w:val="0591CE"/>
        </w:rPr>
        <w:t>313：采煤工作面回采前必须编制作业规程。情况发生变化，但不影响安全生产时可不修改作业规程。</w:t>
      </w:r>
    </w:p>
    <w:p>
      <w:r>
        <w:rPr>
          <w:color w:val="DD001B"/>
        </w:rPr>
        <w:tab/>
        <w:t>标准答案：错误</w:t>
        <w:tab/>
        <w:t>难易程度：中等</w:t>
      </w:r>
    </w:p>
    <w:p>
      <w:r>
        <w:rPr>
          <w:color w:val="0591CE"/>
        </w:rPr>
        <w:t>314：采煤工作面可连续两架（柱）初撑力不足。</w:t>
      </w:r>
    </w:p>
    <w:p>
      <w:r>
        <w:rPr>
          <w:color w:val="DD001B"/>
        </w:rPr>
        <w:tab/>
        <w:t>标准答案：错误</w:t>
        <w:tab/>
        <w:t>难易程度：中等</w:t>
      </w:r>
    </w:p>
    <w:p>
      <w:r>
        <w:rPr>
          <w:color w:val="0591CE"/>
        </w:rPr>
        <w:t>315：采煤工作面严禁在浮煤或浮矸上架设支架。</w:t>
      </w:r>
    </w:p>
    <w:p>
      <w:r>
        <w:rPr>
          <w:color w:val="DD001B"/>
        </w:rPr>
        <w:tab/>
        <w:t>标准答案：正确</w:t>
        <w:tab/>
        <w:t>难易程度：中等</w:t>
      </w:r>
    </w:p>
    <w:p>
      <w:r>
        <w:rPr>
          <w:color w:val="0591CE"/>
        </w:rPr>
        <w:t>316：采煤工作面遇坚硬顶板，容易出现采空区顶板大面积悬露，这时需要强制放顶，以保安全。</w:t>
      </w:r>
    </w:p>
    <w:p>
      <w:r>
        <w:rPr>
          <w:color w:val="DD001B"/>
        </w:rPr>
        <w:tab/>
        <w:t>标准答案：正确</w:t>
        <w:tab/>
        <w:t>难易程度：中等</w:t>
      </w:r>
    </w:p>
    <w:p>
      <w:r>
        <w:rPr>
          <w:color w:val="0591CE"/>
        </w:rPr>
        <w:t>317：从业人员发现事故隐患或者其他不安全因素，应当立即向现场安全生产管理人员或者本单位负责人报告。</w:t>
      </w:r>
    </w:p>
    <w:p>
      <w:r>
        <w:rPr>
          <w:color w:val="DD001B"/>
        </w:rPr>
        <w:tab/>
        <w:t>标准答案：正确</w:t>
        <w:tab/>
        <w:t>难易程度：中等</w:t>
      </w:r>
    </w:p>
    <w:p>
      <w:r>
        <w:rPr>
          <w:color w:val="0591CE"/>
        </w:rPr>
        <w:t>318：从业人员发现直接危及人身安全的紧急情况时，要留部分人员采取措施，不得擅自撤离作业场所。</w:t>
      </w:r>
    </w:p>
    <w:p>
      <w:r>
        <w:rPr>
          <w:color w:val="DD001B"/>
        </w:rPr>
        <w:tab/>
        <w:t>标准答案：错误</w:t>
        <w:tab/>
        <w:t>难易程度：中等</w:t>
      </w:r>
    </w:p>
    <w:p>
      <w:r>
        <w:rPr>
          <w:color w:val="0591CE"/>
        </w:rPr>
        <w:t>319：从业人员拒绝用人单位管理人员违章指挥、强令冒险作业的，不视为违反劳动合同。</w:t>
      </w:r>
    </w:p>
    <w:p>
      <w:r>
        <w:rPr>
          <w:color w:val="DD001B"/>
        </w:rPr>
        <w:tab/>
        <w:t>标准答案：正确</w:t>
        <w:tab/>
        <w:t>难易程度：中等</w:t>
      </w:r>
    </w:p>
    <w:p>
      <w:r>
        <w:rPr>
          <w:color w:val="0591CE"/>
        </w:rPr>
        <w:t>320：从业人员有权对本单位的安全生产工作提出建议。</w:t>
      </w:r>
    </w:p>
    <w:p>
      <w:r>
        <w:rPr>
          <w:color w:val="DD001B"/>
        </w:rPr>
        <w:tab/>
        <w:t>标准答案：正确</w:t>
        <w:tab/>
        <w:t>难易程度：中等</w:t>
      </w:r>
    </w:p>
    <w:p>
      <w:r>
        <w:rPr>
          <w:color w:val="0591CE"/>
        </w:rPr>
        <w:t>321：从业人员有权对本企业安全生产工作中存在的问题提出批评、检举、控告。</w:t>
      </w:r>
    </w:p>
    <w:p>
      <w:r>
        <w:rPr>
          <w:color w:val="DD001B"/>
        </w:rPr>
        <w:tab/>
        <w:t>标准答案：正确</w:t>
        <w:tab/>
        <w:t>难易程度：中等</w:t>
      </w:r>
    </w:p>
    <w:p>
      <w:r>
        <w:rPr>
          <w:color w:val="0591CE"/>
        </w:rPr>
        <w:t>322：从业人员有权拒绝违章指挥和强令冒险作业。</w:t>
      </w:r>
    </w:p>
    <w:p>
      <w:r>
        <w:rPr>
          <w:color w:val="DD001B"/>
        </w:rPr>
        <w:tab/>
        <w:t>标准答案：正确</w:t>
        <w:tab/>
        <w:t>难易程度：中等</w:t>
      </w:r>
    </w:p>
    <w:p>
      <w:r>
        <w:rPr>
          <w:color w:val="0591CE"/>
        </w:rPr>
        <w:t>323：从业人员在紧急情况下停止作业或采取紧急撤离措施导致企业的损失，可通过从业人员降低工资、福利等方式弥补。</w:t>
      </w:r>
    </w:p>
    <w:p>
      <w:r>
        <w:rPr>
          <w:color w:val="DD001B"/>
        </w:rPr>
        <w:tab/>
        <w:t>标准答案：错误</w:t>
        <w:tab/>
        <w:t>难易程度：中等</w:t>
      </w:r>
    </w:p>
    <w:p>
      <w:r>
        <w:rPr>
          <w:color w:val="0591CE"/>
        </w:rPr>
        <w:t>324：单体液压支柱入井前不必进行压力试验。</w:t>
      </w:r>
    </w:p>
    <w:p>
      <w:r>
        <w:rPr>
          <w:color w:val="DD001B"/>
        </w:rPr>
        <w:tab/>
        <w:t>标准答案：错误</w:t>
        <w:tab/>
        <w:t>难易程度：中等</w:t>
      </w:r>
    </w:p>
    <w:p>
      <w:r>
        <w:rPr>
          <w:color w:val="0591CE"/>
        </w:rPr>
        <w:t>325：单体支柱活柱伸缩量不得低于200mm。</w:t>
      </w:r>
    </w:p>
    <w:p>
      <w:r>
        <w:rPr>
          <w:color w:val="DD001B"/>
        </w:rPr>
        <w:tab/>
        <w:t>标准答案：正确</w:t>
        <w:tab/>
        <w:t>难易程度：中等</w:t>
      </w:r>
    </w:p>
    <w:p>
      <w:r>
        <w:rPr>
          <w:color w:val="0591CE"/>
        </w:rPr>
        <w:t>326：单体支柱上交机修厂时，必须一柱一阀，严禁出现缺失三用阀的情况。</w:t>
      </w:r>
    </w:p>
    <w:p>
      <w:r>
        <w:rPr>
          <w:color w:val="DD001B"/>
        </w:rPr>
        <w:tab/>
        <w:t>标准答案：正确</w:t>
        <w:tab/>
        <w:t>难易程度：中等</w:t>
      </w:r>
    </w:p>
    <w:p>
      <w:r>
        <w:rPr>
          <w:color w:val="0591CE"/>
        </w:rPr>
        <w:t>327：当矿井有即将发生冒顶征兆时，从业人员应迅速离开危险区，撤退到安全地点。</w:t>
      </w:r>
    </w:p>
    <w:p>
      <w:r>
        <w:rPr>
          <w:color w:val="DD001B"/>
        </w:rPr>
        <w:tab/>
        <w:t>标准答案：正确</w:t>
        <w:tab/>
        <w:t>难易程度：中等</w:t>
      </w:r>
    </w:p>
    <w:p>
      <w:r>
        <w:rPr>
          <w:color w:val="0591CE"/>
        </w:rPr>
        <w:t>328：当煤矿井下发生大面积的垮落、冒顶事故，现场人员被堵在独头巷道或工作面时，被堵人员应赶快往外扒通出口。</w:t>
      </w:r>
    </w:p>
    <w:p>
      <w:r>
        <w:rPr>
          <w:color w:val="DD001B"/>
        </w:rPr>
        <w:tab/>
        <w:t>标准答案：错误</w:t>
        <w:tab/>
        <w:t>难易程度：中等</w:t>
      </w:r>
    </w:p>
    <w:p>
      <w:r>
        <w:rPr>
          <w:color w:val="0591CE"/>
        </w:rPr>
        <w:t>329：断层破碎带可能积聚瓦斯，容易造成瓦斯事故。</w:t>
      </w:r>
    </w:p>
    <w:p>
      <w:r>
        <w:rPr>
          <w:color w:val="DD001B"/>
        </w:rPr>
        <w:tab/>
        <w:t>标准答案：正确</w:t>
        <w:tab/>
        <w:t>难易程度：中等</w:t>
      </w:r>
    </w:p>
    <w:p>
      <w:r>
        <w:rPr>
          <w:color w:val="0591CE"/>
        </w:rPr>
        <w:t>330：对被埋压的人员，挖出后应首先清理呼吸道。</w:t>
      </w:r>
    </w:p>
    <w:p>
      <w:r>
        <w:rPr>
          <w:color w:val="DD001B"/>
        </w:rPr>
        <w:tab/>
        <w:t>标准答案：正确</w:t>
        <w:tab/>
        <w:t>难易程度：中等</w:t>
      </w:r>
    </w:p>
    <w:p>
      <w:r>
        <w:rPr>
          <w:color w:val="0591CE"/>
        </w:rPr>
        <w:t>331：对脊柱损伤的伤员，必须让伤员试行站立，以判断伤情。</w:t>
      </w:r>
    </w:p>
    <w:p>
      <w:r>
        <w:rPr>
          <w:color w:val="DD001B"/>
        </w:rPr>
        <w:tab/>
        <w:t>标准答案：错误</w:t>
        <w:tab/>
        <w:t>难易程度：中等</w:t>
      </w:r>
    </w:p>
    <w:p>
      <w:r>
        <w:rPr>
          <w:color w:val="0591CE"/>
        </w:rPr>
        <w:t>332：对检查出有职业禁忌症和职业相关健康损害的从业人员，不必调离接害岗位。</w:t>
      </w:r>
    </w:p>
    <w:p>
      <w:r>
        <w:rPr>
          <w:color w:val="DD001B"/>
        </w:rPr>
        <w:tab/>
        <w:t>标准答案：错误</w:t>
        <w:tab/>
        <w:t>难易程度：中等</w:t>
      </w:r>
    </w:p>
    <w:p>
      <w:r>
        <w:rPr>
          <w:color w:val="0591CE"/>
        </w:rPr>
        <w:t>333：对接触职业危害的从业人员，煤矿企业应按照国家有关规定组织上岗前和离岗时的职业健康检查，在岗期间则不必进行职业健康检查。</w:t>
      </w:r>
    </w:p>
    <w:p>
      <w:r>
        <w:rPr>
          <w:color w:val="DD001B"/>
        </w:rPr>
        <w:tab/>
        <w:t>标准答案：错误</w:t>
        <w:tab/>
        <w:t>难易程度：中等</w:t>
      </w:r>
    </w:p>
    <w:p>
      <w:r>
        <w:rPr>
          <w:color w:val="0591CE"/>
        </w:rPr>
        <w:t>334：对一般伤员，均应先进行止血、固定、包扎等初步救护后，再进行转运。</w:t>
      </w:r>
    </w:p>
    <w:p>
      <w:r>
        <w:rPr>
          <w:color w:val="DD001B"/>
        </w:rPr>
        <w:tab/>
        <w:t>标准答案：正确</w:t>
        <w:tab/>
        <w:t>难易程度：中等</w:t>
      </w:r>
    </w:p>
    <w:p>
      <w:r>
        <w:rPr>
          <w:color w:val="0591CE"/>
        </w:rPr>
        <w:t>335：对职业健康检查结果有异常的劳动者，用人单位可以与其解除合同。</w:t>
      </w:r>
    </w:p>
    <w:p>
      <w:r>
        <w:rPr>
          <w:color w:val="DD001B"/>
        </w:rPr>
        <w:tab/>
        <w:t>标准答案：错误</w:t>
        <w:tab/>
        <w:t>难易程度：中等</w:t>
      </w:r>
    </w:p>
    <w:p>
      <w:r>
        <w:rPr>
          <w:color w:val="0591CE"/>
        </w:rPr>
        <w:t>336：发生爆炸后要要辨清方向，应首先沿正确的避灾路线迅速撤退，并在撤退途中佩戴好自救器。</w:t>
      </w:r>
    </w:p>
    <w:p>
      <w:r>
        <w:rPr>
          <w:color w:val="DD001B"/>
        </w:rPr>
        <w:tab/>
        <w:t>标准答案：错误</w:t>
        <w:tab/>
        <w:t>难易程度：中等</w:t>
      </w:r>
    </w:p>
    <w:p>
      <w:r>
        <w:rPr>
          <w:color w:val="0591CE"/>
        </w:rPr>
        <w:t>337：发生煤矿灾害事故后，从业人员及时报告灾情后未经领导同意，不得撤离作业场所，应积极参加抢险救灾。</w:t>
      </w:r>
    </w:p>
    <w:p>
      <w:r>
        <w:rPr>
          <w:color w:val="DD001B"/>
        </w:rPr>
        <w:tab/>
        <w:t>标准答案：错误</w:t>
        <w:tab/>
        <w:t>难易程度：中等</w:t>
      </w:r>
    </w:p>
    <w:p>
      <w:r>
        <w:rPr>
          <w:color w:val="0591CE"/>
        </w:rPr>
        <w:t>338：工作面采高必须符合作业规程规定，支架不得超高使用。</w:t>
      </w:r>
    </w:p>
    <w:p>
      <w:r>
        <w:rPr>
          <w:color w:val="DD001B"/>
        </w:rPr>
        <w:tab/>
        <w:t>标准答案：正确</w:t>
        <w:tab/>
        <w:t>难易程度：中等</w:t>
      </w:r>
    </w:p>
    <w:p>
      <w:r>
        <w:rPr>
          <w:color w:val="0591CE"/>
        </w:rPr>
        <w:t>339：工作面处理漏顶挂设的单体支柱，待单体支柱插入煤壁时，要及时放液或拆除，严禁硬升支架损坏单体支柱；</w:t>
      </w:r>
    </w:p>
    <w:p>
      <w:r>
        <w:rPr>
          <w:color w:val="DD001B"/>
        </w:rPr>
        <w:tab/>
        <w:t>标准答案：正确</w:t>
        <w:tab/>
        <w:t>难易程度：中等</w:t>
      </w:r>
    </w:p>
    <w:p>
      <w:r>
        <w:rPr>
          <w:color w:val="0591CE"/>
        </w:rPr>
        <w:t>340：工作面顶、底板要平整，不准有台阶现象出现。</w:t>
      </w:r>
    </w:p>
    <w:p>
      <w:r>
        <w:rPr>
          <w:color w:val="DD001B"/>
        </w:rPr>
        <w:tab/>
        <w:t>标准答案：正确</w:t>
        <w:tab/>
        <w:t>难易程度：中等</w:t>
      </w:r>
    </w:p>
    <w:p>
      <w:r>
        <w:rPr>
          <w:color w:val="0591CE"/>
        </w:rPr>
        <w:t>341：工作面顶、底板要平整，特殊情况下允许有台阶现象出现。</w:t>
      </w:r>
    </w:p>
    <w:p>
      <w:r>
        <w:rPr>
          <w:color w:val="DD001B"/>
        </w:rPr>
        <w:tab/>
        <w:t>标准答案：错误</w:t>
        <w:tab/>
        <w:t>难易程度：中等</w:t>
      </w:r>
    </w:p>
    <w:p>
      <w:r>
        <w:rPr>
          <w:color w:val="0591CE"/>
        </w:rPr>
        <w:t>342：工作面内管路辅设整齐，支架内无浮煤、积矸，照明符合规定。</w:t>
      </w:r>
    </w:p>
    <w:p>
      <w:r>
        <w:rPr>
          <w:color w:val="DD001B"/>
        </w:rPr>
        <w:tab/>
        <w:t>标准答案：正确</w:t>
        <w:tab/>
        <w:t>难易程度：中等</w:t>
      </w:r>
    </w:p>
    <w:p>
      <w:r>
        <w:rPr>
          <w:color w:val="0591CE"/>
        </w:rPr>
        <w:t>343：工作面液压支架的操作手把要及时复位并闭锁，液压管路连接必须规范使用“U”型卡，严禁“U”型卡插单边或用铁丝代替；片阀操作手把的塑料手柄不得缺失。</w:t>
      </w:r>
    </w:p>
    <w:p>
      <w:r>
        <w:rPr>
          <w:color w:val="DD001B"/>
        </w:rPr>
        <w:tab/>
        <w:t>标准答案：正确</w:t>
        <w:tab/>
        <w:t>难易程度：中等</w:t>
      </w:r>
    </w:p>
    <w:p>
      <w:r>
        <w:rPr>
          <w:color w:val="0591CE"/>
        </w:rPr>
        <w:t>344：工作面遇地质构造时，在推进过程中及时要求进行上飘和下卧。</w:t>
      </w:r>
    </w:p>
    <w:p>
      <w:r>
        <w:rPr>
          <w:color w:val="DD001B"/>
        </w:rPr>
        <w:tab/>
        <w:t>标准答案：正确</w:t>
        <w:tab/>
        <w:t>难易程度：中等</w:t>
      </w:r>
    </w:p>
    <w:p>
      <w:r>
        <w:rPr>
          <w:color w:val="0591CE"/>
        </w:rPr>
        <w:t>345：骨折后将骨折肢体在原位固定，是错误的现场急救的方法。</w:t>
      </w:r>
    </w:p>
    <w:p>
      <w:r>
        <w:rPr>
          <w:color w:val="DD001B"/>
        </w:rPr>
        <w:tab/>
        <w:t>标准答案：错误</w:t>
        <w:tab/>
        <w:t>难易程度：中等</w:t>
      </w:r>
    </w:p>
    <w:p>
      <w:r>
        <w:rPr>
          <w:color w:val="0591CE"/>
        </w:rPr>
        <w:t>346：挂有“禁止通行”或危险警告标志牌板的地方，如果没有栏杆挡着，就可以进入。</w:t>
      </w:r>
    </w:p>
    <w:p>
      <w:r>
        <w:rPr>
          <w:color w:val="DD001B"/>
        </w:rPr>
        <w:tab/>
        <w:t>标准答案：错误</w:t>
        <w:tab/>
        <w:t>难易程度：中等</w:t>
      </w:r>
    </w:p>
    <w:p>
      <w:r>
        <w:rPr>
          <w:color w:val="0591CE"/>
        </w:rPr>
        <w:t>347：关门柱不得连续两棵初撑力不足。</w:t>
      </w:r>
    </w:p>
    <w:p>
      <w:r>
        <w:rPr>
          <w:color w:val="DD001B"/>
        </w:rPr>
        <w:tab/>
        <w:t>标准答案：正确</w:t>
        <w:tab/>
        <w:t>难易程度：中等</w:t>
      </w:r>
    </w:p>
    <w:p>
      <w:r>
        <w:rPr>
          <w:color w:val="0591CE"/>
        </w:rPr>
        <w:t>348：关门柱初撑力符合作业规程规定，挡矸有效，并有防倒措施，可以超前或滞后回撤关门柱。</w:t>
      </w:r>
    </w:p>
    <w:p>
      <w:r>
        <w:rPr>
          <w:color w:val="DD001B"/>
        </w:rPr>
        <w:tab/>
        <w:t>标准答案：错误</w:t>
        <w:tab/>
        <w:t>难易程度：中等</w:t>
      </w:r>
    </w:p>
    <w:p>
      <w:r>
        <w:rPr>
          <w:color w:val="0591CE"/>
        </w:rPr>
        <w:t>349：关门柱处悬挂“老空危险、严禁入内”安全提示牌。</w:t>
      </w:r>
    </w:p>
    <w:p>
      <w:r>
        <w:rPr>
          <w:color w:val="DD001B"/>
        </w:rPr>
        <w:tab/>
        <w:t>标准答案：正确</w:t>
        <w:tab/>
        <w:t>难易程度：中等</w:t>
      </w:r>
    </w:p>
    <w:p>
      <w:r>
        <w:rPr>
          <w:color w:val="0591CE"/>
        </w:rPr>
        <w:t>350：基本顶初次破断在采煤工作面引起的矿压显现叫（初次来压）。</w:t>
      </w:r>
    </w:p>
    <w:p>
      <w:r>
        <w:rPr>
          <w:color w:val="DD001B"/>
        </w:rPr>
        <w:tab/>
        <w:t>标准答案：正确</w:t>
        <w:tab/>
        <w:t>难易程度：中等</w:t>
      </w:r>
    </w:p>
    <w:p>
      <w:r>
        <w:rPr>
          <w:color w:val="0591CE"/>
        </w:rPr>
        <w:t>351：加强单体支柱管理。工作面及两顺槽无倒地支柱，有防倒措施，并挂牌管理。</w:t>
      </w:r>
    </w:p>
    <w:p>
      <w:r>
        <w:rPr>
          <w:color w:val="DD001B"/>
        </w:rPr>
        <w:tab/>
        <w:t>标准答案：正确</w:t>
        <w:tab/>
        <w:t>难易程度：中等</w:t>
      </w:r>
    </w:p>
    <w:p>
      <w:r>
        <w:rPr>
          <w:color w:val="0591CE"/>
        </w:rPr>
        <w:t>352：坚持“管理、装备、培训”三并重是我国煤矿安全生产的基本原则。</w:t>
      </w:r>
    </w:p>
    <w:p>
      <w:r>
        <w:rPr>
          <w:color w:val="DD001B"/>
        </w:rPr>
        <w:tab/>
        <w:t>标准答案：正确</w:t>
        <w:tab/>
        <w:t>难易程度：中等</w:t>
      </w:r>
    </w:p>
    <w:p>
      <w:r>
        <w:rPr>
          <w:color w:val="0591CE"/>
        </w:rPr>
        <w:t>353：检查伤员的方法有观察、触摸、交谈、包扎。</w:t>
      </w:r>
    </w:p>
    <w:p>
      <w:r>
        <w:rPr>
          <w:color w:val="DD001B"/>
        </w:rPr>
        <w:tab/>
        <w:t>标准答案：正确</w:t>
        <w:tab/>
        <w:t>难易程度：中等</w:t>
      </w:r>
    </w:p>
    <w:p>
      <w:r>
        <w:rPr>
          <w:color w:val="0591CE"/>
        </w:rPr>
        <w:t>354：进行矿压观测的头面必须制定矿压观测方案，并严格执行。</w:t>
      </w:r>
    </w:p>
    <w:p>
      <w:r>
        <w:rPr>
          <w:color w:val="DD001B"/>
        </w:rPr>
        <w:tab/>
        <w:t>标准答案：正确</w:t>
        <w:tab/>
        <w:t>难易程度：中等</w:t>
      </w:r>
    </w:p>
    <w:p>
      <w:r>
        <w:rPr>
          <w:color w:val="0591CE"/>
        </w:rPr>
        <w:t>355：禁止用乳化液冲洗设备，液压系统漏液时，应及时处理。</w:t>
      </w:r>
    </w:p>
    <w:p>
      <w:r>
        <w:rPr>
          <w:color w:val="DD001B"/>
        </w:rPr>
        <w:tab/>
        <w:t>标准答案：正确</w:t>
        <w:tab/>
        <w:t>难易程度：中等</w:t>
      </w:r>
    </w:p>
    <w:p>
      <w:r>
        <w:rPr>
          <w:color w:val="0591CE"/>
        </w:rPr>
        <w:t>356：井上下必须设置消防材料库。</w:t>
      </w:r>
    </w:p>
    <w:p>
      <w:r>
        <w:rPr>
          <w:color w:val="DD001B"/>
        </w:rPr>
        <w:tab/>
        <w:t>标准答案：正确</w:t>
        <w:tab/>
        <w:t>难易程度：中等</w:t>
      </w:r>
    </w:p>
    <w:p>
      <w:r>
        <w:rPr>
          <w:color w:val="0591CE"/>
        </w:rPr>
        <w:t>357：井下爆破时，应设置警戒区，从业人员应听从指挥撤到安全地点。</w:t>
      </w:r>
    </w:p>
    <w:p>
      <w:r>
        <w:rPr>
          <w:color w:val="DD001B"/>
        </w:rPr>
        <w:tab/>
        <w:t>标准答案：正确</w:t>
        <w:tab/>
        <w:t>难易程度：中等</w:t>
      </w:r>
    </w:p>
    <w:p>
      <w:r>
        <w:rPr>
          <w:color w:val="0591CE"/>
        </w:rPr>
        <w:t>358：井下从业人员必须熟悉本职工作区域内灭火器材的存放地点。</w:t>
      </w:r>
    </w:p>
    <w:p>
      <w:r>
        <w:rPr>
          <w:color w:val="DD001B"/>
        </w:rPr>
        <w:tab/>
        <w:t>标准答案：正确</w:t>
        <w:tab/>
        <w:t>难易程度：中等</w:t>
      </w:r>
    </w:p>
    <w:p>
      <w:r>
        <w:rPr>
          <w:color w:val="0591CE"/>
        </w:rPr>
        <w:t>359：井下发生火灾时矿值班调度和在现场的区、队、班组长应当依照应急救援预案的规定，将所有可能受火灾威胁区域中的人员撤离，并组织人员灭火。</w:t>
      </w:r>
    </w:p>
    <w:p>
      <w:r>
        <w:rPr>
          <w:color w:val="DD001B"/>
        </w:rPr>
        <w:tab/>
        <w:t>标准答案：错误</w:t>
        <w:tab/>
        <w:t>难易程度：中等</w:t>
      </w:r>
    </w:p>
    <w:p>
      <w:r>
        <w:rPr>
          <w:color w:val="0591CE"/>
        </w:rPr>
        <w:t>360：井下发生灾害时，撤退路线应尽量选择安全条件最好、距离最短的路线，迅速撤离危险区域。</w:t>
      </w:r>
    </w:p>
    <w:p>
      <w:r>
        <w:rPr>
          <w:color w:val="DD001B"/>
        </w:rPr>
        <w:tab/>
        <w:t>标准答案：正确</w:t>
        <w:tab/>
        <w:t>难易程度：中等</w:t>
      </w:r>
    </w:p>
    <w:p>
      <w:r>
        <w:rPr>
          <w:color w:val="0591CE"/>
        </w:rPr>
        <w:t>361：井下工作人员必须熟悉灭火器材的使用方法和存放地点。</w:t>
      </w:r>
    </w:p>
    <w:p>
      <w:r>
        <w:rPr>
          <w:color w:val="DD001B"/>
        </w:rPr>
        <w:tab/>
        <w:t>标准答案：正确</w:t>
        <w:tab/>
        <w:t>难易程度：中等</w:t>
      </w:r>
    </w:p>
    <w:p>
      <w:r>
        <w:rPr>
          <w:color w:val="0591CE"/>
        </w:rPr>
        <w:t>362：井下工作人员可以不熟悉灭火器材的使用方法。</w:t>
      </w:r>
    </w:p>
    <w:p>
      <w:r>
        <w:rPr>
          <w:color w:val="DD001B"/>
        </w:rPr>
        <w:tab/>
        <w:t>标准答案：错误</w:t>
        <w:tab/>
        <w:t>难易程度：中等</w:t>
      </w:r>
    </w:p>
    <w:p>
      <w:r>
        <w:rPr>
          <w:color w:val="0591CE"/>
        </w:rPr>
        <w:t>363：井下紧急避险系统包括临时避难硐室、永久避难硐室和救生舱。</w:t>
      </w:r>
    </w:p>
    <w:p>
      <w:r>
        <w:rPr>
          <w:color w:val="DD001B"/>
        </w:rPr>
        <w:tab/>
        <w:t>标准答案：正确</w:t>
        <w:tab/>
        <w:t>难易程度：中等</w:t>
      </w:r>
    </w:p>
    <w:p>
      <w:r>
        <w:rPr>
          <w:color w:val="0591CE"/>
        </w:rPr>
        <w:t>364：井下人员可以在刮板输送机上行走。</w:t>
      </w:r>
    </w:p>
    <w:p>
      <w:r>
        <w:rPr>
          <w:color w:val="DD001B"/>
        </w:rPr>
        <w:tab/>
        <w:t>标准答案：错误</w:t>
        <w:tab/>
        <w:t>难易程度：中等</w:t>
      </w:r>
    </w:p>
    <w:p>
      <w:r>
        <w:rPr>
          <w:color w:val="0591CE"/>
        </w:rPr>
        <w:t>365：井下作业开工前必须严格执行“敲帮问顶”制度。</w:t>
      </w:r>
    </w:p>
    <w:p>
      <w:r>
        <w:rPr>
          <w:color w:val="DD001B"/>
        </w:rPr>
        <w:tab/>
        <w:t>标准答案：正确</w:t>
        <w:tab/>
        <w:t>难易程度：中等</w:t>
      </w:r>
    </w:p>
    <w:p>
      <w:r>
        <w:rPr>
          <w:color w:val="0591CE"/>
        </w:rPr>
        <w:t>366：掘进工作面爆破崩倒、崩坏的支架必须先行修复，之后方可进入工作面作业。</w:t>
      </w:r>
    </w:p>
    <w:p>
      <w:r>
        <w:rPr>
          <w:color w:val="DD001B"/>
        </w:rPr>
        <w:tab/>
        <w:t>标准答案：正确</w:t>
        <w:tab/>
        <w:t>难易程度：中等</w:t>
      </w:r>
    </w:p>
    <w:p>
      <w:r>
        <w:rPr>
          <w:color w:val="0591CE"/>
        </w:rPr>
        <w:t>367：口对口人工呼吸法是现场急救常用的人工呼吸方法。</w:t>
      </w:r>
    </w:p>
    <w:p>
      <w:r>
        <w:rPr>
          <w:color w:val="DD001B"/>
        </w:rPr>
        <w:tab/>
        <w:t>标准答案：正确</w:t>
        <w:tab/>
        <w:t>难易程度：中等</w:t>
      </w:r>
    </w:p>
    <w:p>
      <w:r>
        <w:rPr>
          <w:color w:val="0591CE"/>
        </w:rPr>
        <w:t>368：矿产资源的开采，不论开采规模的大小，在安全和物质保证上都必须立足于保护矿山职工的人身安全。</w:t>
      </w:r>
    </w:p>
    <w:p>
      <w:r>
        <w:rPr>
          <w:color w:val="DD001B"/>
        </w:rPr>
        <w:tab/>
        <w:t>标准答案：正确</w:t>
        <w:tab/>
        <w:t>难易程度：中等</w:t>
      </w:r>
    </w:p>
    <w:p>
      <w:r>
        <w:rPr>
          <w:color w:val="0591CE"/>
        </w:rPr>
        <w:t>369：矿尘的产生量与顶板管理方式无关。</w:t>
      </w:r>
    </w:p>
    <w:p>
      <w:r>
        <w:rPr>
          <w:color w:val="DD001B"/>
        </w:rPr>
        <w:tab/>
        <w:t>标准答案：错误</w:t>
        <w:tab/>
        <w:t>难易程度：中等</w:t>
      </w:r>
    </w:p>
    <w:p>
      <w:r>
        <w:rPr>
          <w:color w:val="0591CE"/>
        </w:rPr>
        <w:t>370：矿井开采深度越大，矿山压力越大。</w:t>
      </w:r>
    </w:p>
    <w:p>
      <w:r>
        <w:rPr>
          <w:color w:val="DD001B"/>
        </w:rPr>
        <w:tab/>
        <w:t>标准答案：正确</w:t>
        <w:tab/>
        <w:t>难易程度：中等</w:t>
      </w:r>
    </w:p>
    <w:p>
      <w:r>
        <w:rPr>
          <w:color w:val="0591CE"/>
        </w:rPr>
        <w:t>371：矿井开拓方式主要有立井、斜井、平硐和综合开拓。</w:t>
      </w:r>
    </w:p>
    <w:p>
      <w:r>
        <w:rPr>
          <w:color w:val="DD001B"/>
        </w:rPr>
        <w:tab/>
        <w:t>标准答案：正确</w:t>
        <w:tab/>
        <w:t>难易程度：中等</w:t>
      </w:r>
    </w:p>
    <w:p>
      <w:r>
        <w:rPr>
          <w:color w:val="0591CE"/>
        </w:rPr>
        <w:t>372：矿井每个入井人员应掌握正确的自救、互救基本知识。</w:t>
      </w:r>
    </w:p>
    <w:p>
      <w:r>
        <w:rPr>
          <w:color w:val="DD001B"/>
        </w:rPr>
        <w:tab/>
        <w:t>标准答案：正确</w:t>
        <w:tab/>
        <w:t>难易程度：中等</w:t>
      </w:r>
    </w:p>
    <w:p>
      <w:r>
        <w:rPr>
          <w:color w:val="0591CE"/>
        </w:rPr>
        <w:t>373：矿井每个入井人员只需学会使用自救器，不必要掌握避灾方法。</w:t>
      </w:r>
    </w:p>
    <w:p>
      <w:r>
        <w:rPr>
          <w:color w:val="DD001B"/>
        </w:rPr>
        <w:tab/>
        <w:t>标准答案：错误</w:t>
        <w:tab/>
        <w:t>难易程度：中等</w:t>
      </w:r>
    </w:p>
    <w:p>
      <w:r>
        <w:rPr>
          <w:color w:val="0591CE"/>
        </w:rPr>
        <w:t>374：矿帽可保护头部免遭垮落的小块煤岩击伤，也可减少不小心碰到支架及其它坚硬物体的伤害。</w:t>
      </w:r>
    </w:p>
    <w:p>
      <w:r>
        <w:rPr>
          <w:color w:val="DD001B"/>
        </w:rPr>
        <w:tab/>
        <w:t>标准答案：正确</w:t>
        <w:tab/>
        <w:t>难易程度：中等</w:t>
      </w:r>
    </w:p>
    <w:p>
      <w:r>
        <w:rPr>
          <w:color w:val="0591CE"/>
        </w:rPr>
        <w:t>375：矿山职工有享受劳动保护的权利，没有享受工伤和社会保险的权利。</w:t>
      </w:r>
    </w:p>
    <w:p>
      <w:r>
        <w:rPr>
          <w:color w:val="DD001B"/>
        </w:rPr>
        <w:tab/>
        <w:t>标准答案：错误</w:t>
        <w:tab/>
        <w:t>难易程度：中等</w:t>
      </w:r>
    </w:p>
    <w:p>
      <w:r>
        <w:rPr>
          <w:color w:val="0591CE"/>
        </w:rPr>
        <w:t>376：劳动者本人可以自行购买劳动保护用品。</w:t>
      </w:r>
    </w:p>
    <w:p>
      <w:r>
        <w:rPr>
          <w:color w:val="DD001B"/>
        </w:rPr>
        <w:tab/>
        <w:t>标准答案：错误</w:t>
        <w:tab/>
        <w:t>难易程度：中等</w:t>
      </w:r>
    </w:p>
    <w:p>
      <w:r>
        <w:rPr>
          <w:color w:val="0591CE"/>
        </w:rPr>
        <w:t>377：毛细血管和静脉出血简单止血方法是：一般用纱布、绷带包扎好伤口，就可以止血。</w:t>
      </w:r>
    </w:p>
    <w:p>
      <w:r>
        <w:rPr>
          <w:color w:val="DD001B"/>
        </w:rPr>
        <w:tab/>
        <w:t>标准答案：正确</w:t>
        <w:tab/>
        <w:t>难易程度：中等</w:t>
      </w:r>
    </w:p>
    <w:p>
      <w:r>
        <w:rPr>
          <w:color w:val="0591CE"/>
        </w:rPr>
        <w:t>378：煤层顶板暴露的面积越大，煤层顶板压力越小。</w:t>
      </w:r>
    </w:p>
    <w:p>
      <w:r>
        <w:rPr>
          <w:color w:val="DD001B"/>
        </w:rPr>
        <w:tab/>
        <w:t>标准答案：错误</w:t>
        <w:tab/>
        <w:t>难易程度：中等</w:t>
      </w:r>
    </w:p>
    <w:p>
      <w:r>
        <w:rPr>
          <w:color w:val="0591CE"/>
        </w:rPr>
        <w:t>379：煤层顶板暴露的时间越长，煤层顶板压力越大。</w:t>
      </w:r>
    </w:p>
    <w:p>
      <w:r>
        <w:rPr>
          <w:color w:val="DD001B"/>
        </w:rPr>
        <w:tab/>
        <w:t>标准答案：正确</w:t>
        <w:tab/>
        <w:t>难易程度：中等</w:t>
      </w:r>
    </w:p>
    <w:p>
      <w:r>
        <w:rPr>
          <w:color w:val="0591CE"/>
        </w:rPr>
        <w:t>380：煤层顶板可分为伪顶、直接顶和基本顶。</w:t>
      </w:r>
    </w:p>
    <w:p>
      <w:r>
        <w:rPr>
          <w:color w:val="DD001B"/>
        </w:rPr>
        <w:tab/>
        <w:t>标准答案：正确</w:t>
        <w:tab/>
        <w:t>难易程度：中等</w:t>
      </w:r>
    </w:p>
    <w:p>
      <w:r>
        <w:rPr>
          <w:color w:val="0591CE"/>
        </w:rPr>
        <w:t>381：煤矿不承担职业健康检查费用。</w:t>
      </w:r>
    </w:p>
    <w:p>
      <w:r>
        <w:rPr>
          <w:color w:val="DD001B"/>
        </w:rPr>
        <w:tab/>
        <w:t>标准答案：错误</w:t>
        <w:tab/>
        <w:t>难易程度：中等</w:t>
      </w:r>
    </w:p>
    <w:p>
      <w:r>
        <w:rPr>
          <w:color w:val="0591CE"/>
        </w:rPr>
        <w:t>382：煤矿从业人员要养成“手指口述”的安全操作行为习惯。</w:t>
      </w:r>
    </w:p>
    <w:p>
      <w:r>
        <w:rPr>
          <w:color w:val="DD001B"/>
        </w:rPr>
        <w:tab/>
        <w:t>标准答案：正确</w:t>
        <w:tab/>
        <w:t>难易程度：中等</w:t>
      </w:r>
    </w:p>
    <w:p>
      <w:r>
        <w:rPr>
          <w:color w:val="0591CE"/>
        </w:rPr>
        <w:t>383：煤矿发生险情或者事故后，现场人员应当进行自救、互救，并报矿调度室;煤矿应当立即按照矿井灾害预防处理计划的规定组织救治。</w:t>
      </w:r>
    </w:p>
    <w:p>
      <w:r>
        <w:rPr>
          <w:color w:val="DD001B"/>
        </w:rPr>
        <w:tab/>
        <w:t>标准答案：错误</w:t>
        <w:tab/>
        <w:t>难易程度：中等</w:t>
      </w:r>
    </w:p>
    <w:p>
      <w:r>
        <w:rPr>
          <w:color w:val="0591CE"/>
        </w:rPr>
        <w:t xml:space="preserve">384：煤矿井下避难硐室是矿工在遇到事故无法撤退时躲避待救的设施。 </w:t>
      </w:r>
    </w:p>
    <w:p>
      <w:r>
        <w:rPr>
          <w:color w:val="DD001B"/>
        </w:rPr>
        <w:tab/>
        <w:t>标准答案：正确</w:t>
        <w:tab/>
        <w:t>难易程度：中等</w:t>
      </w:r>
    </w:p>
    <w:p>
      <w:r>
        <w:rPr>
          <w:color w:val="0591CE"/>
        </w:rPr>
        <w:t xml:space="preserve">385：煤矿井下出现重伤事故时，在场人员应立即将伤员送出地面。    </w:t>
      </w:r>
    </w:p>
    <w:p>
      <w:r>
        <w:rPr>
          <w:color w:val="DD001B"/>
        </w:rPr>
        <w:tab/>
        <w:t>标准答案：错误</w:t>
        <w:tab/>
        <w:t>难易程度：中等</w:t>
      </w:r>
    </w:p>
    <w:p>
      <w:r>
        <w:rPr>
          <w:color w:val="0591CE"/>
        </w:rPr>
        <w:t>386：人工呼吸术、人工胸外心脏按压术是伤员心脏、呼吸骤停所采用的现场最初急救措施。</w:t>
      </w:r>
    </w:p>
    <w:p>
      <w:r>
        <w:rPr>
          <w:color w:val="DD001B"/>
        </w:rPr>
        <w:tab/>
        <w:t>标准答案：正确</w:t>
        <w:tab/>
        <w:t>难易程度：中等</w:t>
      </w:r>
    </w:p>
    <w:p>
      <w:r>
        <w:rPr>
          <w:color w:val="0591CE"/>
        </w:rPr>
        <w:t>387：如果出现两帮外拥、压力大等情况造成支柱抗帮、弯曲变形的要及时采取抠帮、放液等措施；</w:t>
      </w:r>
    </w:p>
    <w:p>
      <w:r>
        <w:rPr>
          <w:color w:val="DD001B"/>
        </w:rPr>
        <w:tab/>
        <w:t>标准答案：正确</w:t>
        <w:tab/>
        <w:t>难易程度：中等</w:t>
      </w:r>
    </w:p>
    <w:p>
      <w:r>
        <w:rPr>
          <w:color w:val="0591CE"/>
        </w:rPr>
        <w:t>388：如果自救器外壳已意外开启，应停止使用。</w:t>
      </w:r>
    </w:p>
    <w:p>
      <w:r>
        <w:rPr>
          <w:color w:val="DD001B"/>
        </w:rPr>
        <w:tab/>
        <w:t>标准答案：正确</w:t>
        <w:tab/>
        <w:t>难易程度：中等</w:t>
      </w:r>
    </w:p>
    <w:p>
      <w:r>
        <w:rPr>
          <w:color w:val="0591CE"/>
        </w:rPr>
        <w:t>389：乳化液浓度仪使用前应先调零。</w:t>
      </w:r>
    </w:p>
    <w:p>
      <w:r>
        <w:rPr>
          <w:color w:val="DD001B"/>
        </w:rPr>
        <w:tab/>
        <w:t>标准答案：正确</w:t>
        <w:tab/>
        <w:t>难易程度：中等</w:t>
      </w:r>
    </w:p>
    <w:p>
      <w:r>
        <w:rPr>
          <w:color w:val="0591CE"/>
        </w:rPr>
        <w:t>390：乳化液箱必须有过滤网。</w:t>
      </w:r>
    </w:p>
    <w:p>
      <w:r>
        <w:rPr>
          <w:color w:val="DD001B"/>
        </w:rPr>
        <w:tab/>
        <w:t>标准答案：正确</w:t>
        <w:tab/>
        <w:t>难易程度：中等</w:t>
      </w:r>
    </w:p>
    <w:p>
      <w:r>
        <w:rPr>
          <w:color w:val="0591CE"/>
        </w:rPr>
        <w:t>391：所有煤矿企业从业人员必须经考试合格后持证上岗。</w:t>
      </w:r>
    </w:p>
    <w:p>
      <w:r>
        <w:rPr>
          <w:color w:val="DD001B"/>
        </w:rPr>
        <w:tab/>
        <w:t>标准答案：正确</w:t>
        <w:tab/>
        <w:t>难易程度：中等</w:t>
      </w:r>
    </w:p>
    <w:p>
      <w:r>
        <w:rPr>
          <w:color w:val="0591CE"/>
        </w:rPr>
        <w:t>392：特种劳动保护用品实行三证制度，既生产许可证、安全鉴定证和产品合格证。</w:t>
      </w:r>
    </w:p>
    <w:p>
      <w:r>
        <w:rPr>
          <w:color w:val="DD001B"/>
        </w:rPr>
        <w:tab/>
        <w:t>标准答案：正确</w:t>
        <w:tab/>
        <w:t>难易程度：中等</w:t>
      </w:r>
    </w:p>
    <w:p>
      <w:r>
        <w:rPr>
          <w:color w:val="0591CE"/>
        </w:rPr>
        <w:t>393：未经安全生产教育和培训的从业人员，不得上岗作业。()</w:t>
      </w:r>
    </w:p>
    <w:p>
      <w:r>
        <w:rPr>
          <w:color w:val="DD001B"/>
        </w:rPr>
        <w:tab/>
        <w:t>标准答案：正确</w:t>
        <w:tab/>
        <w:t>难易程度：中等</w:t>
      </w:r>
    </w:p>
    <w:p>
      <w:r>
        <w:rPr>
          <w:color w:val="0591CE"/>
        </w:rPr>
        <w:t>394：未经安全生产教育和培训合格的从业人员不得上岗作业。</w:t>
      </w:r>
    </w:p>
    <w:p>
      <w:r>
        <w:rPr>
          <w:color w:val="DD001B"/>
        </w:rPr>
        <w:tab/>
        <w:t>标准答案：正确</w:t>
        <w:tab/>
        <w:t>难易程度：中等</w:t>
      </w:r>
    </w:p>
    <w:p>
      <w:r>
        <w:rPr>
          <w:color w:val="0591CE"/>
        </w:rPr>
        <w:t>395：现场必须一工程一措施，严禁无措施施工。</w:t>
      </w:r>
    </w:p>
    <w:p>
      <w:r>
        <w:rPr>
          <w:color w:val="DD001B"/>
        </w:rPr>
        <w:tab/>
        <w:t>标准答案：正确</w:t>
        <w:tab/>
        <w:t>难易程度：中等</w:t>
      </w:r>
    </w:p>
    <w:p>
      <w:r>
        <w:rPr>
          <w:color w:val="0591CE"/>
        </w:rPr>
        <w:t>396：陷落柱对煤矿安全生产不会造成影响。</w:t>
      </w:r>
    </w:p>
    <w:p>
      <w:r>
        <w:rPr>
          <w:color w:val="DD001B"/>
        </w:rPr>
        <w:tab/>
        <w:t>标准答案：错误</w:t>
        <w:tab/>
        <w:t>难易程度：中等</w:t>
      </w:r>
    </w:p>
    <w:p>
      <w:r>
        <w:rPr>
          <w:color w:val="0591CE"/>
        </w:rPr>
        <w:t>397：巷道内顶帮无多余的铁丝、长锚杆、链子、生活垃圾等杂物。</w:t>
      </w:r>
    </w:p>
    <w:p>
      <w:r>
        <w:rPr>
          <w:color w:val="DD001B"/>
        </w:rPr>
        <w:tab/>
        <w:t>标准答案：正确</w:t>
        <w:tab/>
        <w:t>难易程度：中等</w:t>
      </w:r>
    </w:p>
    <w:p>
      <w:r>
        <w:rPr>
          <w:color w:val="0591CE"/>
        </w:rPr>
        <w:t>398：巷道越宽，煤层顶板所承受的压力越大。</w:t>
      </w:r>
    </w:p>
    <w:p>
      <w:r>
        <w:rPr>
          <w:color w:val="DD001B"/>
        </w:rPr>
        <w:tab/>
        <w:t>标准答案：正确</w:t>
        <w:tab/>
        <w:t>难易程度：中等</w:t>
      </w:r>
    </w:p>
    <w:p>
      <w:r>
        <w:rPr>
          <w:color w:val="0591CE"/>
        </w:rPr>
        <w:t>399：消防材料库储存的材料、工具的品种和数量应符合有关规定并定期检查和更换。</w:t>
      </w:r>
    </w:p>
    <w:p>
      <w:r>
        <w:rPr>
          <w:color w:val="DD001B"/>
        </w:rPr>
        <w:tab/>
        <w:t>标准答案：正确</w:t>
        <w:tab/>
        <w:t>难易程度：中等</w:t>
      </w:r>
    </w:p>
    <w:p>
      <w:r>
        <w:rPr>
          <w:color w:val="0591CE"/>
        </w:rPr>
        <w:t>400：消防材料库的材料、工具可在生产中使用。</w:t>
      </w:r>
    </w:p>
    <w:p>
      <w:r>
        <w:rPr>
          <w:color w:val="DD001B"/>
        </w:rPr>
        <w:tab/>
        <w:t>标准答案：错误</w:t>
        <w:tab/>
        <w:t>难易程度：中等</w:t>
      </w:r>
    </w:p>
    <w:p>
      <w:r>
        <w:rPr>
          <w:color w:val="0591CE"/>
        </w:rPr>
        <w:t>401：消防材料应配置明细表，消防材料与明细表对应。</w:t>
      </w:r>
    </w:p>
    <w:p>
      <w:r>
        <w:rPr>
          <w:color w:val="DD001B"/>
        </w:rPr>
        <w:tab/>
        <w:t>标准答案：正确</w:t>
        <w:tab/>
        <w:t>难易程度：中等</w:t>
      </w:r>
    </w:p>
    <w:p>
      <w:r>
        <w:rPr>
          <w:color w:val="0591CE"/>
        </w:rPr>
        <w:t>402：斜井提升时，严禁蹬钩、行人。</w:t>
      </w:r>
    </w:p>
    <w:p>
      <w:r>
        <w:rPr>
          <w:color w:val="DD001B"/>
        </w:rPr>
        <w:tab/>
        <w:t>标准答案：正确</w:t>
        <w:tab/>
        <w:t>难易程度：中等</w:t>
      </w:r>
    </w:p>
    <w:p>
      <w:r>
        <w:rPr>
          <w:color w:val="0591CE"/>
        </w:rPr>
        <w:t>403：携带自救器时，应避免碰撞、跌落，禁止将自救器当坐垫用。</w:t>
      </w:r>
    </w:p>
    <w:p>
      <w:r>
        <w:rPr>
          <w:color w:val="DD001B"/>
        </w:rPr>
        <w:tab/>
        <w:t>标准答案：正确</w:t>
        <w:tab/>
        <w:t>难易程度：中等</w:t>
      </w:r>
    </w:p>
    <w:p>
      <w:r>
        <w:rPr>
          <w:color w:val="0591CE"/>
        </w:rPr>
        <w:t>404：心肺复苏术是对心跳、呼吸骤停所采用的最初紧急措施。</w:t>
      </w:r>
    </w:p>
    <w:p>
      <w:r>
        <w:rPr>
          <w:color w:val="DD001B"/>
        </w:rPr>
        <w:tab/>
        <w:t>标准答案：正确</w:t>
        <w:tab/>
        <w:t>难易程度：中等</w:t>
      </w:r>
    </w:p>
    <w:p>
      <w:r>
        <w:rPr>
          <w:color w:val="0591CE"/>
        </w:rPr>
        <w:t>405：新的安全监察体制的建立，改变了长期以来政企不分，在安全管理上重管理轻监督的现象。</w:t>
      </w:r>
    </w:p>
    <w:p>
      <w:r>
        <w:rPr>
          <w:color w:val="DD001B"/>
        </w:rPr>
        <w:tab/>
        <w:t>标准答案：正确</w:t>
        <w:tab/>
        <w:t>难易程度：中等</w:t>
      </w:r>
    </w:p>
    <w:p>
      <w:r>
        <w:rPr>
          <w:color w:val="0591CE"/>
        </w:rPr>
        <w:t>406：新建、改建、扩建工程项目的安全设施，未与主体工程同时设计、同时施工、同时投入生产和使用造成事故的，领导者不负领导责任。</w:t>
      </w:r>
    </w:p>
    <w:p>
      <w:r>
        <w:rPr>
          <w:color w:val="DD001B"/>
        </w:rPr>
        <w:tab/>
        <w:t>标准答案：错误</w:t>
        <w:tab/>
        <w:t>难易程度：中等</w:t>
      </w:r>
    </w:p>
    <w:p>
      <w:r>
        <w:rPr>
          <w:color w:val="0591CE"/>
        </w:rPr>
        <w:t>407：新招入矿的井下作业人员实习期满3个月后，方可独立上岗作业。</w:t>
      </w:r>
    </w:p>
    <w:p>
      <w:r>
        <w:rPr>
          <w:color w:val="DD001B"/>
        </w:rPr>
        <w:tab/>
        <w:t>标准答案：错误</w:t>
        <w:tab/>
        <w:t>难易程度：中等</w:t>
      </w:r>
    </w:p>
    <w:p>
      <w:r>
        <w:rPr>
          <w:color w:val="0591CE"/>
        </w:rPr>
        <w:t>408：严禁进入采空区、盲巷和废旧井巷。</w:t>
      </w:r>
    </w:p>
    <w:p>
      <w:r>
        <w:rPr>
          <w:color w:val="DD001B"/>
        </w:rPr>
        <w:tab/>
        <w:t>标准答案：正确</w:t>
        <w:tab/>
        <w:t>难易程度：中等</w:t>
      </w:r>
    </w:p>
    <w:p>
      <w:r>
        <w:rPr>
          <w:color w:val="0591CE"/>
        </w:rPr>
        <w:t>409：严禁锚杆或锚索连续2根以上失效。</w:t>
      </w:r>
    </w:p>
    <w:p>
      <w:r>
        <w:rPr>
          <w:color w:val="DD001B"/>
        </w:rPr>
        <w:tab/>
        <w:t>标准答案：正确</w:t>
        <w:tab/>
        <w:t>难易程度：中等</w:t>
      </w:r>
    </w:p>
    <w:p>
      <w:r>
        <w:rPr>
          <w:color w:val="0591CE"/>
        </w:rPr>
        <w:t>410：液压单体支柱缺少一个柱爪可继续使用。</w:t>
      </w:r>
    </w:p>
    <w:p>
      <w:r>
        <w:rPr>
          <w:color w:val="DD001B"/>
        </w:rPr>
        <w:tab/>
        <w:t>标准答案：错误</w:t>
        <w:tab/>
        <w:t>难易程度：中等</w:t>
      </w:r>
    </w:p>
    <w:p>
      <w:r>
        <w:rPr>
          <w:color w:val="0591CE"/>
        </w:rPr>
        <w:t>411：液压管路必须加强保护，管路固定点必须加垫皮、木块等物料包扎，不得磨损，不得有漏液现象；</w:t>
      </w:r>
    </w:p>
    <w:p>
      <w:r>
        <w:rPr>
          <w:color w:val="DD001B"/>
        </w:rPr>
        <w:tab/>
        <w:t>标准答案：正确</w:t>
        <w:tab/>
        <w:t>难易程度：中等</w:t>
      </w:r>
    </w:p>
    <w:p>
      <w:r>
        <w:rPr>
          <w:color w:val="0591CE"/>
        </w:rPr>
        <w:t>412：一般情况下，保护层的采空区内可以随意留煤柱。</w:t>
      </w:r>
    </w:p>
    <w:p>
      <w:r>
        <w:rPr>
          <w:color w:val="DD001B"/>
        </w:rPr>
        <w:tab/>
        <w:t>标准答案：错误</w:t>
        <w:tab/>
        <w:t>难易程度：中等</w:t>
      </w:r>
    </w:p>
    <w:p>
      <w:r>
        <w:rPr>
          <w:color w:val="0591CE"/>
        </w:rPr>
        <w:t>413：一个矿井的所有煤层都发现瓦斯，该矿井才是瓦斯矿井。</w:t>
      </w:r>
    </w:p>
    <w:p>
      <w:r>
        <w:rPr>
          <w:color w:val="DD001B"/>
        </w:rPr>
        <w:tab/>
        <w:t>标准答案：错误</w:t>
        <w:tab/>
        <w:t>难易程度：中等</w:t>
      </w:r>
    </w:p>
    <w:p>
      <w:r>
        <w:rPr>
          <w:color w:val="0591CE"/>
        </w:rPr>
        <w:t>414：衣服、背包集中挂在挂钩上，挂钩与施工图板同等高度，在其外侧存放。</w:t>
      </w:r>
    </w:p>
    <w:p>
      <w:r>
        <w:rPr>
          <w:color w:val="DD001B"/>
        </w:rPr>
        <w:tab/>
        <w:t>标准答案：正确</w:t>
        <w:tab/>
        <w:t>难易程度：中等</w:t>
      </w:r>
    </w:p>
    <w:p>
      <w:r>
        <w:rPr>
          <w:color w:val="0591CE"/>
        </w:rPr>
        <w:t>415：依法订立的劳动合同具有法律约束力，当事人必须履行劳动合同规定的义务。</w:t>
      </w:r>
    </w:p>
    <w:p>
      <w:r>
        <w:rPr>
          <w:color w:val="DD001B"/>
        </w:rPr>
        <w:tab/>
        <w:t>标准答案：正确</w:t>
        <w:tab/>
        <w:t>难易程度：中等</w:t>
      </w:r>
    </w:p>
    <w:p>
      <w:r>
        <w:rPr>
          <w:color w:val="0591CE"/>
        </w:rPr>
        <w:t>416：移架推溜时可以拉坏溜槽连接耳子或拉坏侧护板。</w:t>
      </w:r>
    </w:p>
    <w:p>
      <w:r>
        <w:rPr>
          <w:color w:val="DD001B"/>
        </w:rPr>
        <w:tab/>
        <w:t>标准答案：错误</w:t>
        <w:tab/>
        <w:t>难易程度：中等</w:t>
      </w:r>
    </w:p>
    <w:p>
      <w:r>
        <w:rPr>
          <w:color w:val="0591CE"/>
        </w:rPr>
        <w:t>417：因生产安全事故受到损害的从业人员，除依法享有工伤保险外，无权再向单位提出赔偿要求。</w:t>
      </w:r>
    </w:p>
    <w:p>
      <w:r>
        <w:rPr>
          <w:color w:val="DD001B"/>
        </w:rPr>
        <w:tab/>
        <w:t>标准答案：错误</w:t>
        <w:tab/>
        <w:t>难易程度：中等</w:t>
      </w:r>
    </w:p>
    <w:p>
      <w:r>
        <w:rPr>
          <w:color w:val="0591CE"/>
        </w:rPr>
        <w:t>418：因生产安全事故受到损害的从业人员，除依法享有工伤保险外，依照有关民事法律尚有获得赔偿的权利的，有权向本单位提出赔偿要求。</w:t>
      </w:r>
    </w:p>
    <w:p>
      <w:r>
        <w:rPr>
          <w:color w:val="DD001B"/>
        </w:rPr>
        <w:tab/>
        <w:t>标准答案：正确</w:t>
        <w:tab/>
        <w:t>难易程度：中等</w:t>
      </w:r>
    </w:p>
    <w:p>
      <w:r>
        <w:rPr>
          <w:color w:val="0591CE"/>
        </w:rPr>
        <w:t>419：因生产安全事故受到损害的从业人员，除依法享有工伤社会保险外，依照有关民事法律，有权向本单位提出赔偿要求。</w:t>
      </w:r>
    </w:p>
    <w:p>
      <w:r>
        <w:rPr>
          <w:color w:val="DD001B"/>
        </w:rPr>
        <w:tab/>
        <w:t>标准答案：正确</w:t>
        <w:tab/>
        <w:t>难易程度：中等</w:t>
      </w:r>
    </w:p>
    <w:p>
      <w:r>
        <w:rPr>
          <w:color w:val="0591CE"/>
        </w:rPr>
        <w:t>420：应依据煤矿职业安全卫生个体防护用品配备标准（AQ1051）选择劳动者的个体防护用品。</w:t>
      </w:r>
    </w:p>
    <w:p>
      <w:r>
        <w:rPr>
          <w:color w:val="DD001B"/>
        </w:rPr>
        <w:tab/>
        <w:t>标准答案：正确</w:t>
        <w:tab/>
        <w:t>难易程度：中等</w:t>
      </w:r>
    </w:p>
    <w:p>
      <w:r>
        <w:rPr>
          <w:color w:val="0591CE"/>
        </w:rPr>
        <w:t>421：永久硐室可以布置在弱冲击地压煤层中。</w:t>
      </w:r>
    </w:p>
    <w:p>
      <w:r>
        <w:rPr>
          <w:color w:val="DD001B"/>
        </w:rPr>
        <w:tab/>
        <w:t>标准答案：错误</w:t>
        <w:tab/>
        <w:t>难易程度：中等</w:t>
      </w:r>
    </w:p>
    <w:p>
      <w:r>
        <w:rPr>
          <w:color w:val="0591CE"/>
        </w:rPr>
        <w:t>422：用架空乘人装置运送人员时，严禁同时运送携带爆炸物品的人员。</w:t>
      </w:r>
    </w:p>
    <w:p>
      <w:r>
        <w:rPr>
          <w:color w:val="DD001B"/>
        </w:rPr>
        <w:tab/>
        <w:t>标准答案：正确</w:t>
        <w:tab/>
        <w:t>难易程度：中等</w:t>
      </w:r>
    </w:p>
    <w:p>
      <w:r>
        <w:rPr>
          <w:color w:val="0591CE"/>
        </w:rPr>
        <w:t>423：用人单位应当为劳动者建立职业健康监护档案，检查结果无异常的，可以及时销毁。</w:t>
      </w:r>
    </w:p>
    <w:p>
      <w:r>
        <w:rPr>
          <w:color w:val="DD001B"/>
        </w:rPr>
        <w:tab/>
        <w:t>标准答案：错误</w:t>
        <w:tab/>
        <w:t>难易程度：中等</w:t>
      </w:r>
    </w:p>
    <w:p>
      <w:r>
        <w:rPr>
          <w:color w:val="0591CE"/>
        </w:rPr>
        <w:t>424：用止血带止血时，应将止血带紧紧扎在伤口上。</w:t>
      </w:r>
    </w:p>
    <w:p>
      <w:r>
        <w:rPr>
          <w:color w:val="DD001B"/>
        </w:rPr>
        <w:tab/>
        <w:t>标准答案：错误</w:t>
        <w:tab/>
        <w:t>难易程度：中等</w:t>
      </w:r>
    </w:p>
    <w:p>
      <w:r>
        <w:rPr>
          <w:color w:val="0591CE"/>
        </w:rPr>
        <w:t>425：有人员出现窒息和中毒情况时，应当立即在现场采取救护措施。</w:t>
      </w:r>
    </w:p>
    <w:p>
      <w:r>
        <w:rPr>
          <w:color w:val="DD001B"/>
        </w:rPr>
        <w:tab/>
        <w:t>标准答案：错误</w:t>
        <w:tab/>
        <w:t>难易程度：中等</w:t>
      </w:r>
    </w:p>
    <w:p>
      <w:r>
        <w:rPr>
          <w:color w:val="0591CE"/>
        </w:rPr>
        <w:t>426：允许在采煤工作面范围内再布置另一采煤工作面同时作业</w:t>
      </w:r>
    </w:p>
    <w:p>
      <w:r>
        <w:rPr>
          <w:color w:val="DD001B"/>
        </w:rPr>
        <w:tab/>
        <w:t>标准答案：错误</w:t>
        <w:tab/>
        <w:t>难易程度：中等</w:t>
      </w:r>
    </w:p>
    <w:p>
      <w:r>
        <w:rPr>
          <w:color w:val="0591CE"/>
        </w:rPr>
        <w:t>427：在采煤作面前方煤岩体内形成的支承压力为固定支承压力。</w:t>
      </w:r>
    </w:p>
    <w:p>
      <w:r>
        <w:rPr>
          <w:color w:val="DD001B"/>
        </w:rPr>
        <w:tab/>
        <w:t>标准答案：错误</w:t>
        <w:tab/>
        <w:t>难易程度：中等</w:t>
      </w:r>
    </w:p>
    <w:p>
      <w:r>
        <w:rPr>
          <w:color w:val="0591CE"/>
        </w:rPr>
        <w:t>428：在地址条件复杂的采煤工作面中必须使用不同类型的支柱时，必须制定安全措施。</w:t>
      </w:r>
    </w:p>
    <w:p>
      <w:r>
        <w:rPr>
          <w:color w:val="DD001B"/>
        </w:rPr>
        <w:tab/>
        <w:t>标准答案：正确</w:t>
        <w:tab/>
        <w:t>难易程度：中等</w:t>
      </w:r>
    </w:p>
    <w:p>
      <w:r>
        <w:rPr>
          <w:color w:val="0591CE"/>
        </w:rPr>
        <w:t xml:space="preserve">429：在井下将被埋压伤员救出后，应迅速升井，不得停留检查。    </w:t>
      </w:r>
    </w:p>
    <w:p>
      <w:r>
        <w:rPr>
          <w:color w:val="DD001B"/>
        </w:rPr>
        <w:tab/>
        <w:t>标准答案：错误</w:t>
        <w:tab/>
        <w:t>难易程度：中等</w:t>
      </w:r>
    </w:p>
    <w:p>
      <w:r>
        <w:rPr>
          <w:color w:val="0591CE"/>
        </w:rPr>
        <w:t>430：在煤矿安全生产方面，安全生产许可证制度是一项基本制度，由国家强制力来保证它的实施。</w:t>
      </w:r>
    </w:p>
    <w:p>
      <w:r>
        <w:rPr>
          <w:color w:val="DD001B"/>
        </w:rPr>
        <w:tab/>
        <w:t>标准答案：正确</w:t>
        <w:tab/>
        <w:t>难易程度：中等</w:t>
      </w:r>
    </w:p>
    <w:p>
      <w:r>
        <w:rPr>
          <w:color w:val="0591CE"/>
        </w:rPr>
        <w:t>431：在煤矿井下发生瓦斯与煤尘爆炸事故后，避灾人员在撤离灾区时佩戴的自救器可根据需要随时取下。</w:t>
      </w:r>
    </w:p>
    <w:p>
      <w:r>
        <w:rPr>
          <w:color w:val="DD001B"/>
        </w:rPr>
        <w:tab/>
        <w:t>标准答案：错误</w:t>
        <w:tab/>
        <w:t>难易程度：中等</w:t>
      </w:r>
    </w:p>
    <w:p>
      <w:r>
        <w:rPr>
          <w:color w:val="0591CE"/>
        </w:rPr>
        <w:t>432：在同一采煤工作面中，不得使用不同类型和不同性能的支柱。</w:t>
      </w:r>
    </w:p>
    <w:p>
      <w:r>
        <w:rPr>
          <w:color w:val="DD001B"/>
        </w:rPr>
        <w:tab/>
        <w:t>标准答案：正确</w:t>
        <w:tab/>
        <w:t>难易程度：中等</w:t>
      </w:r>
    </w:p>
    <w:p>
      <w:r>
        <w:rPr>
          <w:color w:val="0591CE"/>
        </w:rPr>
        <w:t>433：在有大量沉积煤尘的巷道中，爆炸地点距离爆源越远，爆炸压力越大。</w:t>
      </w:r>
    </w:p>
    <w:p>
      <w:r>
        <w:rPr>
          <w:color w:val="DD001B"/>
        </w:rPr>
        <w:tab/>
        <w:t>标准答案：正确</w:t>
        <w:tab/>
        <w:t>难易程度：中等</w:t>
      </w:r>
    </w:p>
    <w:p>
      <w:r>
        <w:rPr>
          <w:color w:val="0591CE"/>
        </w:rPr>
        <w:t>434：支架双向连接完好，可不用防脱销。</w:t>
      </w:r>
    </w:p>
    <w:p>
      <w:r>
        <w:rPr>
          <w:color w:val="DD001B"/>
        </w:rPr>
        <w:tab/>
        <w:t>标准答案：错误</w:t>
        <w:tab/>
        <w:t>难易程度：中等</w:t>
      </w:r>
    </w:p>
    <w:p>
      <w:r>
        <w:rPr>
          <w:color w:val="0591CE"/>
        </w:rPr>
        <w:t>435：支架压力表严禁损坏（外壳变形）、丢失，压力表显示不正常及时更换或维修。</w:t>
      </w:r>
    </w:p>
    <w:p>
      <w:r>
        <w:rPr>
          <w:color w:val="DD001B"/>
        </w:rPr>
        <w:tab/>
        <w:t>标准答案：正确</w:t>
        <w:tab/>
        <w:t>难易程度：中等</w:t>
      </w:r>
    </w:p>
    <w:p>
      <w:r>
        <w:rPr>
          <w:color w:val="0591CE"/>
        </w:rPr>
        <w:t>436：支柱初撑力满足的前提下可支设在浮煤上。</w:t>
      </w:r>
    </w:p>
    <w:p>
      <w:r>
        <w:rPr>
          <w:color w:val="DD001B"/>
        </w:rPr>
        <w:tab/>
        <w:t>标准答案：错误</w:t>
        <w:tab/>
        <w:t>难易程度：中等</w:t>
      </w:r>
    </w:p>
    <w:p>
      <w:r>
        <w:rPr>
          <w:color w:val="0591CE"/>
        </w:rPr>
        <w:t>437：支柱三用阀统一朝向老空。</w:t>
      </w:r>
    </w:p>
    <w:p>
      <w:r>
        <w:rPr>
          <w:color w:val="DD001B"/>
        </w:rPr>
        <w:tab/>
        <w:t>标准答案：正确</w:t>
        <w:tab/>
        <w:t>难易程度：中等</w:t>
      </w:r>
    </w:p>
    <w:p>
      <w:r>
        <w:rPr>
          <w:color w:val="0591CE"/>
        </w:rPr>
        <w:t>438：直接顶是指位于煤层或伪顶之上，具有一定的稳定性，移架或回柱后能自行垮落的岩层。</w:t>
      </w:r>
    </w:p>
    <w:p>
      <w:r>
        <w:rPr>
          <w:color w:val="DD001B"/>
        </w:rPr>
        <w:tab/>
        <w:t>标准答案：正确</w:t>
        <w:tab/>
        <w:t>难易程度：中等</w:t>
      </w:r>
    </w:p>
    <w:p>
      <w:r>
        <w:rPr>
          <w:color w:val="0591CE"/>
        </w:rPr>
        <w:t>439：注液枪不准落地，用完后必须挂在支柱把手上。</w:t>
      </w:r>
    </w:p>
    <w:p>
      <w:r>
        <w:rPr>
          <w:color w:val="DD001B"/>
        </w:rPr>
        <w:tab/>
        <w:t>标准答案：正确</w:t>
        <w:tab/>
        <w:t>难易程度：中等</w:t>
      </w:r>
    </w:p>
    <w:p>
      <w:r>
        <w:rPr>
          <w:color w:val="0591CE"/>
        </w:rPr>
        <w:t>440：注液枪枪口可少许漏液。</w:t>
      </w:r>
    </w:p>
    <w:p>
      <w:r>
        <w:rPr>
          <w:color w:val="DD001B"/>
        </w:rPr>
        <w:tab/>
        <w:t>标准答案：错误</w:t>
        <w:tab/>
        <w:t>难易程度：中等</w:t>
      </w:r>
    </w:p>
    <w:p>
      <w:r>
        <w:rPr>
          <w:color w:val="0591CE"/>
        </w:rPr>
        <w:t>441：转载机道悬挂“四个是否”安全提示牌。</w:t>
      </w:r>
    </w:p>
    <w:p>
      <w:r>
        <w:rPr>
          <w:color w:val="DD001B"/>
        </w:rPr>
        <w:tab/>
        <w:t>标准答案：错误</w:t>
        <w:tab/>
        <w:t>难易程度：中等</w:t>
      </w:r>
    </w:p>
    <w:p>
      <w:r>
        <w:rPr>
          <w:color w:val="0591CE"/>
        </w:rPr>
        <w:t>442：自救就是矿井发生灾变事故时，在灾区或受灾变影响区域的人员进行避灾和保护自己而采取的措施及方法。</w:t>
      </w:r>
    </w:p>
    <w:p>
      <w:r>
        <w:rPr>
          <w:color w:val="DD001B"/>
        </w:rPr>
        <w:tab/>
        <w:t>标准答案：正确</w:t>
        <w:tab/>
        <w:t>难易程度：中等</w:t>
      </w:r>
    </w:p>
    <w:p>
      <w:r>
        <w:rPr>
          <w:color w:val="0591CE"/>
        </w:rPr>
        <w:t>443：自救器不能使用或失效时，应跑步前行至安全地点。</w:t>
      </w:r>
    </w:p>
    <w:p>
      <w:r>
        <w:rPr>
          <w:color w:val="DD001B"/>
        </w:rPr>
        <w:tab/>
        <w:t>标准答案：错误</w:t>
        <w:tab/>
        <w:t>难易程度：中等</w:t>
      </w:r>
    </w:p>
    <w:p>
      <w:r>
        <w:rPr>
          <w:color w:val="0591CE"/>
        </w:rPr>
        <w:t>444：自救器不能使用或失效时，应首先用干毛巾捂住口鼻，俯身前行至安全地点。</w:t>
      </w:r>
    </w:p>
    <w:p>
      <w:r>
        <w:rPr>
          <w:color w:val="DD001B"/>
        </w:rPr>
        <w:tab/>
        <w:t>标准答案：错误</w:t>
        <w:tab/>
        <w:t>难易程度：中等</w:t>
      </w:r>
    </w:p>
    <w:p>
      <w:r>
        <w:rPr>
          <w:color w:val="0591CE"/>
        </w:rPr>
        <w:t>445：自燃事故属于责任事故中的一种。</w:t>
      </w:r>
    </w:p>
    <w:p>
      <w:r>
        <w:rPr>
          <w:color w:val="DD001B"/>
        </w:rPr>
        <w:tab/>
        <w:t>标准答案：错误</w:t>
        <w:tab/>
        <w:t>难易程度：中等</w:t>
      </w:r>
    </w:p>
    <w:p>
      <w:r>
        <w:rPr>
          <w:color w:val="0591CE"/>
        </w:rPr>
        <w:t>446：综采工作面局部地点可适当高度不足。</w:t>
      </w:r>
    </w:p>
    <w:p>
      <w:r>
        <w:rPr>
          <w:color w:val="DD001B"/>
        </w:rPr>
        <w:tab/>
        <w:t>标准答案：错误</w:t>
        <w:tab/>
        <w:t>难易程度：中等</w:t>
      </w:r>
    </w:p>
    <w:p>
      <w:r>
        <w:rPr>
          <w:color w:val="0591CE"/>
        </w:rPr>
        <w:t>447：综采工作面允许有4架以内支架护帮板不打开。</w:t>
      </w:r>
    </w:p>
    <w:p>
      <w:r>
        <w:rPr>
          <w:color w:val="DD001B"/>
        </w:rPr>
        <w:tab/>
        <w:t>标准答案：错误</w:t>
        <w:tab/>
        <w:t>难易程度：中等</w:t>
      </w:r>
    </w:p>
    <w:p>
      <w:r>
        <w:rPr>
          <w:color w:val="0591CE"/>
        </w:rPr>
        <w:t>448：综采工作面允许有两架前探梁不接顶。</w:t>
      </w:r>
    </w:p>
    <w:p>
      <w:r>
        <w:rPr>
          <w:color w:val="DD001B"/>
        </w:rPr>
        <w:tab/>
        <w:t>标准答案：错误</w:t>
        <w:tab/>
        <w:t>难易程度：中等</w:t>
      </w:r>
    </w:p>
    <w:p>
      <w:r>
        <w:rPr>
          <w:color w:val="0591CE"/>
        </w:rPr>
        <w:t>449：综采支架相邻支架侧护板错茬不得超过1/3。</w:t>
      </w:r>
    </w:p>
    <w:p>
      <w:r>
        <w:rPr>
          <w:color w:val="DD001B"/>
        </w:rPr>
        <w:tab/>
        <w:t>标准答案：正确</w:t>
        <w:tab/>
        <w:t>难易程度：中等</w:t>
      </w:r>
    </w:p>
    <w:p>
      <w:r>
        <w:rPr>
          <w:color w:val="0591CE"/>
        </w:rPr>
        <w:t>450：综采支架有一个立柱损坏的可继续使用。</w:t>
      </w:r>
    </w:p>
    <w:p>
      <w:r>
        <w:rPr>
          <w:color w:val="DD001B"/>
        </w:rPr>
        <w:tab/>
        <w:t>标准答案：错误</w:t>
        <w:tab/>
        <w:t>难易程度：中等</w:t>
      </w:r>
    </w:p>
    <w:p>
      <w:r>
        <w:rPr>
          <w:color w:val="0591CE"/>
        </w:rPr>
        <w:t>451：综采支架只要不是连续缺少推溜缸，不影响工作面推进，可不用更换坏推溜缸。</w:t>
      </w:r>
    </w:p>
    <w:p>
      <w:r>
        <w:rPr>
          <w:color w:val="DD001B"/>
        </w:rPr>
        <w:tab/>
        <w:t>标准答案：错误</w:t>
        <w:tab/>
        <w:t>难易程度：中等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